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Software Specification Document</w:t>
      </w:r>
    </w:p>
    <w:p>
      <w:pPr>
        <w:pStyle w:val="Heading1"/>
        <w:rPr/>
      </w:pPr>
      <w:r>
        <w:rPr/>
        <w:t>Project Title: Mental Health and Wellness Platform for Cameroonian Combat Athletes</w:t>
      </w:r>
    </w:p>
    <w:p>
      <w:pPr>
        <w:pStyle w:val="Heading2"/>
        <w:rPr/>
      </w:pPr>
      <w:r>
        <w:rPr/>
        <w:t>1. Context</w:t>
      </w:r>
    </w:p>
    <w:p>
      <w:pPr>
        <w:pStyle w:val="Normal"/>
        <w:rPr/>
      </w:pPr>
      <w:r>
        <w:rPr/>
        <w:t>Combat athletes in Cameroon face immense psychological pressures such as stress, anxiety, depression, failure, and doping. Despite these challenges, there is a lack of structured and tailored mental health support systems for athletes in the country. The proposed platform aims to fill this gap by providing a secure digital environment for psychological assistance and mental well-being.</w:t>
      </w:r>
    </w:p>
    <w:p>
      <w:pPr>
        <w:pStyle w:val="Heading2"/>
        <w:rPr/>
      </w:pPr>
      <w:r>
        <w:rPr/>
        <w:t>2. Study of Existing Solutions</w:t>
      </w:r>
    </w:p>
    <w:p>
      <w:pPr>
        <w:pStyle w:val="Normal"/>
        <w:rPr/>
      </w:pPr>
      <w:r>
        <w:rPr/>
        <w:t>Most existing solutions for athlete mental health are either foreign-based platforms (e.g., BetterHelp, Talkspace) or general wellness apps (e.g., Calm, Headspace). These platforms do not consider the socio-cultural context of Cameroonian athletes, especially those in combat sports. Additionally, there is no platform connecting local mental health professionals with athletes.</w:t>
      </w:r>
    </w:p>
    <w:p>
      <w:pPr>
        <w:pStyle w:val="Heading2"/>
        <w:rPr/>
      </w:pPr>
      <w:r>
        <w:rPr/>
        <w:t>3. Proposed Solution</w:t>
      </w:r>
    </w:p>
    <w:p>
      <w:pPr>
        <w:pStyle w:val="Normal"/>
        <w:rPr/>
      </w:pPr>
      <w:r>
        <w:rPr/>
        <w:t>A web and mobile platform that allows athletes to:</w:t>
        <w:br/>
        <w:t>- Book private sessions with certified psychologists, nutritionists, and mental coaches.</w:t>
        <w:br/>
        <w:t>- Access stress management tools (meditation, breathing exercises, journaling).</w:t>
        <w:br/>
        <w:t>- Join a confidential community of fellow athletes to share experiences.</w:t>
        <w:br/>
        <w:t>- Monitor mental health progress over time with analytics.</w:t>
        <w:br/>
        <w:t>- Get notifications and tips on mental wellness practices.</w:t>
      </w:r>
    </w:p>
    <w:p>
      <w:pPr>
        <w:pStyle w:val="Heading2"/>
        <w:rPr/>
      </w:pPr>
      <w:r>
        <w:rPr/>
        <w:t>4. Actors and Their Roles</w:t>
      </w:r>
    </w:p>
    <w:p>
      <w:pPr>
        <w:pStyle w:val="Normal"/>
        <w:rPr/>
      </w:pPr>
      <w:r>
        <w:rPr/>
        <w:t>- Athlete: Create an account, access content, book sessions, join community.</w:t>
        <w:br/>
        <w:t>- Psychologist/Nutritionist/Coach: Manage availability, conduct sessions, follow up with athletes.</w:t>
        <w:br/>
        <w:t>- Admin: Manage users, content, analytics, and system configuration.</w:t>
      </w:r>
    </w:p>
    <w:p>
      <w:pPr>
        <w:pStyle w:val="Heading2"/>
        <w:rPr/>
      </w:pPr>
      <w:r>
        <w:rPr/>
        <w:t>5. Functional Needs</w:t>
      </w:r>
    </w:p>
    <w:p>
      <w:pPr>
        <w:pStyle w:val="Normal"/>
        <w:rPr/>
      </w:pPr>
      <w:r>
        <w:rPr/>
        <w:t>- Secure account creation and authentication for all users.</w:t>
        <w:br/>
        <w:t>- Session booking system with calendar and notifications.</w:t>
        <w:br/>
        <w:t>- Real-time chat or video call capability for consultations.</w:t>
        <w:br/>
        <w:t>- Community forum with moderation.</w:t>
        <w:br/>
        <w:t>- Dashboard for progress tracking and statistics.</w:t>
      </w:r>
    </w:p>
    <w:p>
      <w:pPr>
        <w:pStyle w:val="Heading2"/>
        <w:rPr/>
      </w:pPr>
      <w:r>
        <w:rPr/>
        <w:t>6. Objectives</w:t>
      </w:r>
    </w:p>
    <w:p>
      <w:pPr>
        <w:pStyle w:val="Normal"/>
        <w:rPr/>
      </w:pPr>
      <w:r>
        <w:rPr/>
        <w:t>Main Objectives:</w:t>
        <w:br/>
        <w:t>- Provide accessible and confidential psychological support for athletes.</w:t>
        <w:br/>
        <w:t>- Improve athlete performance through mental resilience.</w:t>
      </w:r>
    </w:p>
    <w:p>
      <w:pPr>
        <w:pStyle w:val="Normal"/>
        <w:rPr/>
      </w:pPr>
      <w:r>
        <w:rPr/>
        <w:t>Secondary Objectives:</w:t>
        <w:br/>
        <w:t>- Educate the athletic community about mental health.</w:t>
        <w:br/>
        <w:t>- Promote professional development for mental health experts in sport.</w:t>
      </w:r>
    </w:p>
    <w:p>
      <w:pPr>
        <w:pStyle w:val="Heading2"/>
        <w:rPr/>
      </w:pPr>
      <w:r>
        <w:rPr/>
        <w:t>7. UML Diagrams</w:t>
      </w:r>
    </w:p>
    <w:p>
      <w:pPr>
        <w:pStyle w:val="Normal"/>
        <w:rPr/>
      </w:pPr>
      <w:r>
        <w:rPr/>
        <w:t>Include Use Case Diagrams, Class Diagrams, and Activity Diagrams here. (To be developed visually)</w:t>
      </w:r>
    </w:p>
    <w:p>
      <w:pPr>
        <w:pStyle w:val="Heading2"/>
        <w:rPr/>
      </w:pPr>
      <w:r>
        <w:rPr/>
        <w:t>8. Deliverables</w:t>
      </w:r>
    </w:p>
    <w:p>
      <w:pPr>
        <w:pStyle w:val="Normal"/>
        <w:rPr/>
      </w:pPr>
      <w:r>
        <w:rPr/>
        <w:t>- UML Diagrams (Use Case, Class, Activity)</w:t>
        <w:br/>
        <w:t>- UI/UX Wireframes and Design</w:t>
        <w:br/>
        <w:t>- Functional Web and Mobile Application</w:t>
        <w:br/>
        <w:t>- Admin Dashboard</w:t>
        <w:br/>
        <w:t>- Documentation (Technical + User Guide)</w:t>
      </w:r>
      <w:r>
        <w:br w:type="page"/>
      </w:r>
    </w:p>
    <w:p>
      <w:pPr>
        <w:pStyle w:val="Heading1"/>
        <w:spacing w:before="0" w:after="200"/>
        <w:rPr>
          <w:rFonts w:ascii="Cambria" w:hAnsi="Cambria" w:asciiTheme="minorHAnsi" w:cstheme="minorBidi" w:eastAsiaTheme="minorEastAsia" w:hAnsiTheme="minorHAnsi"/>
          <w:color w:val="auto"/>
          <w:sz w:val="22"/>
          <w:szCs w:val="22"/>
        </w:rPr>
      </w:pPr>
      <w:r>
        <w:rPr>
          <w:rFonts w:asciiTheme="minorHAnsi" w:cstheme="minorBidi" w:eastAsiaTheme="minorEastAsia" w:hAnsiTheme="minorHAnsi" w:ascii="Cambria" w:hAnsi="Cambria"/>
          <w:color w:val="auto"/>
          <w:sz w:val="22"/>
          <w:szCs w:val="22"/>
        </w:rPr>
        <w:t>Mental Health and Wellness Platform for Cameroonian Combat Athletes</w:t>
      </w:r>
    </w:p>
    <w:p>
      <w:pPr>
        <w:pStyle w:val="BodyText"/>
        <w:spacing w:before="0" w:after="200"/>
        <w:rPr/>
      </w:pPr>
      <w:r>
        <w:rPr/>
        <w:t>This project aims to develop a specialized platform providing mental health and wellness support specifically tailored for combat athletes in Cameroon. Let me elaborate on the theme and provide a comprehensive UML analysis.</w:t>
      </w:r>
    </w:p>
    <w:p>
      <w:pPr>
        <w:pStyle w:val="Heading2"/>
        <w:spacing w:before="0" w:after="200"/>
        <w:rPr>
          <w:rFonts w:ascii="Cambria" w:hAnsi="Cambria" w:asciiTheme="minorHAnsi" w:cstheme="minorBidi" w:eastAsiaTheme="minorEastAsia" w:hAnsiTheme="minorHAnsi"/>
          <w:color w:val="auto"/>
          <w:sz w:val="22"/>
          <w:szCs w:val="22"/>
        </w:rPr>
      </w:pPr>
      <w:r>
        <w:rPr>
          <w:rFonts w:asciiTheme="minorHAnsi" w:cstheme="minorBidi" w:eastAsiaTheme="minorEastAsia" w:hAnsiTheme="minorHAnsi" w:ascii="Cambria" w:hAnsi="Cambria"/>
          <w:color w:val="auto"/>
          <w:sz w:val="22"/>
          <w:szCs w:val="22"/>
        </w:rPr>
        <w:t>Theme Explanation</w:t>
      </w:r>
    </w:p>
    <w:p>
      <w:pPr>
        <w:pStyle w:val="BodyText"/>
        <w:spacing w:before="0" w:after="200"/>
        <w:rPr/>
      </w:pPr>
      <w:r>
        <w:rPr/>
        <w:t>Combat athletes in Cameroon face unique psychological challenges including:</w:t>
      </w:r>
    </w:p>
    <w:p>
      <w:pPr>
        <w:pStyle w:val="BodyText"/>
        <w:numPr>
          <w:ilvl w:val="0"/>
          <w:numId w:val="34"/>
        </w:numPr>
        <w:tabs>
          <w:tab w:val="clear" w:pos="720"/>
          <w:tab w:val="left" w:pos="0" w:leader="none"/>
        </w:tabs>
        <w:spacing w:before="0" w:after="0"/>
        <w:ind w:hanging="283" w:left="709"/>
        <w:rPr/>
      </w:pPr>
      <w:r>
        <w:rPr/>
        <w:t xml:space="preserve">Performance anxiety and stress </w:t>
      </w:r>
    </w:p>
    <w:p>
      <w:pPr>
        <w:pStyle w:val="BodyText"/>
        <w:numPr>
          <w:ilvl w:val="0"/>
          <w:numId w:val="34"/>
        </w:numPr>
        <w:tabs>
          <w:tab w:val="clear" w:pos="720"/>
          <w:tab w:val="left" w:pos="0" w:leader="none"/>
        </w:tabs>
        <w:spacing w:before="0" w:after="0"/>
        <w:ind w:hanging="283" w:left="709"/>
        <w:rPr/>
      </w:pPr>
      <w:r>
        <w:rPr/>
        <w:t xml:space="preserve">Depression related to losses or injuries </w:t>
      </w:r>
    </w:p>
    <w:p>
      <w:pPr>
        <w:pStyle w:val="BodyText"/>
        <w:numPr>
          <w:ilvl w:val="0"/>
          <w:numId w:val="34"/>
        </w:numPr>
        <w:tabs>
          <w:tab w:val="clear" w:pos="720"/>
          <w:tab w:val="left" w:pos="0" w:leader="none"/>
        </w:tabs>
        <w:spacing w:before="0" w:after="0"/>
        <w:ind w:hanging="283" w:left="709"/>
        <w:rPr/>
      </w:pPr>
      <w:r>
        <w:rPr/>
        <w:t xml:space="preserve">Pressure to use performance-enhancing drugs </w:t>
      </w:r>
    </w:p>
    <w:p>
      <w:pPr>
        <w:pStyle w:val="BodyText"/>
        <w:numPr>
          <w:ilvl w:val="0"/>
          <w:numId w:val="34"/>
        </w:numPr>
        <w:tabs>
          <w:tab w:val="clear" w:pos="720"/>
          <w:tab w:val="left" w:pos="0" w:leader="none"/>
        </w:tabs>
        <w:spacing w:before="0" w:after="0"/>
        <w:ind w:hanging="283" w:left="709"/>
        <w:rPr/>
      </w:pPr>
      <w:r>
        <w:rPr/>
        <w:t xml:space="preserve">Cultural stigma around mental health issues </w:t>
      </w:r>
    </w:p>
    <w:p>
      <w:pPr>
        <w:pStyle w:val="BodyText"/>
        <w:numPr>
          <w:ilvl w:val="0"/>
          <w:numId w:val="34"/>
        </w:numPr>
        <w:tabs>
          <w:tab w:val="clear" w:pos="720"/>
          <w:tab w:val="left" w:pos="0" w:leader="none"/>
        </w:tabs>
        <w:ind w:hanging="283" w:left="709"/>
        <w:rPr/>
      </w:pPr>
      <w:r>
        <w:rPr/>
        <w:t xml:space="preserve">Lack of structured psychological support systems </w:t>
      </w:r>
    </w:p>
    <w:p>
      <w:pPr>
        <w:pStyle w:val="BodyText"/>
        <w:spacing w:before="0" w:after="200"/>
        <w:rPr/>
      </w:pPr>
      <w:r>
        <w:rPr/>
        <w:t>The platform addresses these challenges by creating a culturally appropriate digital environment where athletes can:</w:t>
      </w:r>
    </w:p>
    <w:p>
      <w:pPr>
        <w:pStyle w:val="BodyText"/>
        <w:numPr>
          <w:ilvl w:val="0"/>
          <w:numId w:val="35"/>
        </w:numPr>
        <w:tabs>
          <w:tab w:val="clear" w:pos="720"/>
          <w:tab w:val="left" w:pos="0" w:leader="none"/>
        </w:tabs>
        <w:spacing w:before="0" w:after="0"/>
        <w:ind w:hanging="283" w:left="709"/>
        <w:rPr/>
      </w:pPr>
      <w:r>
        <w:rPr/>
        <w:t xml:space="preserve">Connect with certified mental health professionals (psychologists, nutritionists, mental coaches) </w:t>
      </w:r>
    </w:p>
    <w:p>
      <w:pPr>
        <w:pStyle w:val="BodyText"/>
        <w:numPr>
          <w:ilvl w:val="0"/>
          <w:numId w:val="35"/>
        </w:numPr>
        <w:tabs>
          <w:tab w:val="clear" w:pos="720"/>
          <w:tab w:val="left" w:pos="0" w:leader="none"/>
        </w:tabs>
        <w:spacing w:before="0" w:after="0"/>
        <w:ind w:hanging="283" w:left="709"/>
        <w:rPr/>
      </w:pPr>
      <w:r>
        <w:rPr/>
        <w:t xml:space="preserve">Access self-help tools tailored to athletes' needs </w:t>
      </w:r>
    </w:p>
    <w:p>
      <w:pPr>
        <w:pStyle w:val="BodyText"/>
        <w:numPr>
          <w:ilvl w:val="0"/>
          <w:numId w:val="35"/>
        </w:numPr>
        <w:tabs>
          <w:tab w:val="clear" w:pos="720"/>
          <w:tab w:val="left" w:pos="0" w:leader="none"/>
        </w:tabs>
        <w:spacing w:before="0" w:after="0"/>
        <w:ind w:hanging="283" w:left="709"/>
        <w:rPr/>
      </w:pPr>
      <w:r>
        <w:rPr/>
        <w:t xml:space="preserve">Join a confidential community of peers </w:t>
      </w:r>
    </w:p>
    <w:p>
      <w:pPr>
        <w:pStyle w:val="BodyText"/>
        <w:numPr>
          <w:ilvl w:val="0"/>
          <w:numId w:val="35"/>
        </w:numPr>
        <w:tabs>
          <w:tab w:val="clear" w:pos="720"/>
          <w:tab w:val="left" w:pos="0" w:leader="none"/>
        </w:tabs>
        <w:ind w:hanging="283" w:left="709"/>
        <w:rPr/>
      </w:pPr>
      <w:r>
        <w:rPr/>
        <w:t xml:space="preserve">Track their mental health progress over time </w:t>
      </w:r>
    </w:p>
    <w:p>
      <w:pPr>
        <w:pStyle w:val="BodyText"/>
        <w:spacing w:before="0" w:after="200"/>
        <w:rPr/>
      </w:pPr>
      <w:r>
        <w:rPr/>
        <w:t>The solution is unique because it's designed specifically for the Cameroonian context, considering local cultural factors, connectivity challenges, and the specific needs of combat sports athletes.</w:t>
      </w:r>
    </w:p>
    <w:p>
      <w:pPr>
        <w:pStyle w:val="Heading2"/>
        <w:spacing w:before="0" w:after="200"/>
        <w:rPr>
          <w:rFonts w:ascii="Cambria" w:hAnsi="Cambria" w:asciiTheme="minorHAnsi" w:cstheme="minorBidi" w:eastAsiaTheme="minorEastAsia" w:hAnsiTheme="minorHAnsi"/>
          <w:color w:val="auto"/>
          <w:sz w:val="22"/>
          <w:szCs w:val="22"/>
        </w:rPr>
      </w:pPr>
      <w:r>
        <w:rPr>
          <w:rFonts w:asciiTheme="minorHAnsi" w:cstheme="minorBidi" w:eastAsiaTheme="minorEastAsia" w:hAnsiTheme="minorHAnsi" w:ascii="Cambria" w:hAnsi="Cambria"/>
          <w:color w:val="auto"/>
          <w:sz w:val="22"/>
          <w:szCs w:val="22"/>
        </w:rPr>
        <w:t>UML Analysis for Django Implementation</w:t>
      </w:r>
    </w:p>
    <w:p>
      <w:pPr>
        <w:pStyle w:val="BodyText"/>
        <w:spacing w:before="0" w:after="200"/>
        <w:rPr/>
      </w:pPr>
      <w:r>
        <w:rPr/>
        <w:t>Let's develop the key UML diagrams needed for a Django-based implementation of this platform.</w:t>
      </w:r>
    </w:p>
    <w:p>
      <w:pPr>
        <w:pStyle w:val="PreformattedText"/>
        <w:spacing w:before="0" w:after="200"/>
        <w:rPr>
          <w:rFonts w:ascii="Cambria" w:hAnsi="Cambria" w:eastAsia="" w:cs=""/>
          <w:sz w:val="22"/>
          <w:szCs w:val="22"/>
        </w:rPr>
      </w:pPr>
      <w:r>
        <w:rPr>
          <w:rStyle w:val="SourceText"/>
          <w:rFonts w:ascii="Cambria" w:hAnsi="Cambria"/>
          <w:sz w:val="22"/>
          <w:szCs w:val="22"/>
        </w:rPr>
        <w:t>classDiagram</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class User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&lt;&lt;Django AbstractUser&gt;&gt;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+username: CharField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+email: EmailField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+profile_picture: ImageField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+registration_date: DateField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+is_active: BooleanField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+create_account()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+authenticate()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+update_profile()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class Athlete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+user: OneToOneField(User)</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+sport: CharField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+level: CharField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+birth_date: DateField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+goals: TextField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+medical_history: TextField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+book_appointment()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+access_resources()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+participate_in_forum()</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+track_progress()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class Professional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+user: OneToOneField(User)</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+specialization: CharField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+qualifications: TextField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+experience_years: IntegerField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+verification_status: BooleanField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+rating: FloatField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+manage_availability()</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+conduct_session()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+create_content()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class Administrator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+user: OneToOneField(User)</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+department: CharField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+manage_users()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+moderate_content()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+analyze_statistics()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class Appointment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+id: UUIDField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ForeignKey(Athlete)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 ForeignKey(Professional)</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+date: DateTimeField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+duration: IntegerField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+status: CharField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+notes: TextField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+feedback: TextField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+schedule()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+cancel()</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+reschedule()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class Resource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+id: UUIDField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+title: CharField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+content_type: CharField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+content: TextField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+file: FileField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+author: ForeignKey(Professional)</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+tags: ManyToManyField(Tag)</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+publish_date: DateTimeField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+view_count: IntegerField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+create()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+update()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+view()</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class Assessment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+id: UUIDField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ForeignKey(Athlete)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+assessment_type: CharField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+date: DateTimeField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+responses: JSONField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+score: FloatField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+interpretation: TextField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+take()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+view_results()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+track_progress()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class Forum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+id: UUIDField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+title: CharField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+description: TextField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+category: CharField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+create_date: DateTimeField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+is_active: BooleanField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+create_topic()</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+moderate()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class Post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+id: UUIDField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+forum: ForeignKey(Forum)</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+author: ForeignKey(User)</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+content: TextField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+created_at: DateTimeField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+updated_at: DateTimeField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+create()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+update()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+delete()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class Progress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+id: UUIDField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ForeignKey(Athlete)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+metric: CharField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+value: FloatField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+date: DateTimeField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+notes: TextField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+record()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+analyze()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class Notification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+id: UUIDField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+recipient: ForeignKey(User)</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+content: TextField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+type: CharField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+timestamp: DateTimeField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+is_read: BooleanField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+send()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+mark_as_read()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User &lt;|-- Athlete : extends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User &lt;|-- Professional : extends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User &lt;|-- Administrator : extends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"1" -- "*" Appointment : books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 "1" -- "*" Appointment : conducts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 "1" -- "*" Resource : creates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"1" -- "*" Assessment : takes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"1" -- "*" Progress : tracks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User "1" -- "*" Post : writes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Forum "1" -- "*" Post : contains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User "1" -- "*" Notification : receives</w:t>
      </w:r>
    </w:p>
    <w:p>
      <w:pPr>
        <w:pStyle w:val="PreformattedText"/>
        <w:spacing w:before="0" w:after="200"/>
        <w:rPr>
          <w:rFonts w:ascii="Cambria" w:hAnsi="Cambria" w:eastAsia="" w:cs=""/>
          <w:sz w:val="22"/>
          <w:szCs w:val="22"/>
        </w:rPr>
      </w:pPr>
      <w:r>
        <w:rPr>
          <w:rFonts w:eastAsia="" w:cs="" w:ascii="Cambria" w:hAnsi="Cambria"/>
          <w:sz w:val="22"/>
          <w:szCs w:val="22"/>
        </w:rPr>
      </w:r>
    </w:p>
    <w:p>
      <w:pPr>
        <w:pStyle w:val="PreformattedText"/>
        <w:spacing w:before="0" w:after="200"/>
        <w:rPr>
          <w:rFonts w:ascii="Cambria" w:hAnsi="Cambria" w:eastAsia="" w:cs=""/>
          <w:sz w:val="22"/>
          <w:szCs w:val="22"/>
        </w:rPr>
      </w:pPr>
      <w:r>
        <w:rPr>
          <w:rStyle w:val="SourceText"/>
          <w:rFonts w:ascii="Cambria" w:hAnsi="Cambria"/>
          <w:sz w:val="22"/>
          <w:szCs w:val="22"/>
        </w:rPr>
        <w:t>graph TD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subgraph "Mental Health and Wellness Platform"</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subgraph "Authentication &amp; Profile Management"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UC1[Register Account]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UC2[Login]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UC3[Manage Profile]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UC4[Reset Password]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end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subgraph "Appointment Management"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UC5[Browse Professionals]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UC6[Book Appointment]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UC7[Manage Calendar]</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UC8[Conduct Session]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UC9[Provide Feedback]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end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subgraph "Mental Health Tools"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UC10[Take Assessment]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UC11[Access Self-Help Tools]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UC12[Track Progress]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UC13[Set Goals]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end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subgraph "Community &amp; Resources"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UC14[Browse Resources]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UC15[Participate in Forums]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UC16[Create Content]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UC17[Moderate Discussions]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end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subgraph "Administration"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UC18[Manage Users]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UC19[View Analytics]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UC20[System Configuration]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UC21[Verify Professionals]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end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end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Athlete((Athlete)) --&gt; UC1</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--&gt; UC2</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--&gt; UC3</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--&gt; UC4</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--&gt; UC5</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--&gt; UC6</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--&gt; UC9</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--&gt; UC10</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--&gt; UC11</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--&gt; UC12</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--&gt; UC13</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--&gt; UC14</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--&gt; UC15</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Professional((Professional)) --&gt; UC1</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 --&gt; UC2</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 --&gt; UC3</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 --&gt; UC4</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 --&gt; UC7</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 --&gt; UC8</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 --&gt; UC14</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 --&gt; UC15</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 --&gt; UC16</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Admin((Administrator)) --&gt; UC2</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Admin --&gt; UC17</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Admin --&gt; UC18</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Admin --&gt; UC19</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Admin --&gt; UC20</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Admin --&gt; UC21</w:t>
      </w:r>
    </w:p>
    <w:p>
      <w:pPr>
        <w:pStyle w:val="PreformattedText"/>
        <w:spacing w:before="0" w:after="200"/>
        <w:rPr>
          <w:rFonts w:ascii="Cambria" w:hAnsi="Cambria" w:eastAsia="" w:cs=""/>
          <w:sz w:val="22"/>
          <w:szCs w:val="22"/>
        </w:rPr>
      </w:pPr>
      <w:r>
        <w:rPr>
          <w:rFonts w:eastAsia="" w:cs="" w:ascii="Cambria" w:hAnsi="Cambria"/>
          <w:sz w:val="22"/>
          <w:szCs w:val="22"/>
        </w:rPr>
      </w:r>
    </w:p>
    <w:p>
      <w:pPr>
        <w:pStyle w:val="PreformattedText"/>
        <w:spacing w:before="0" w:after="200"/>
        <w:rPr>
          <w:rFonts w:ascii="Cambria" w:hAnsi="Cambria" w:eastAsia="" w:cs=""/>
          <w:sz w:val="22"/>
          <w:szCs w:val="22"/>
        </w:rPr>
      </w:pPr>
      <w:r>
        <w:rPr>
          <w:rStyle w:val="SourceText"/>
          <w:rFonts w:ascii="Cambria" w:hAnsi="Cambria"/>
          <w:sz w:val="22"/>
          <w:szCs w:val="22"/>
        </w:rPr>
        <w:t>sequenceDiagram</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actor Athlete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participant UI as Web/Mobile Interface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participant AuthSvc as Authentication Service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participant AppSvc as Appointment Service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participant NotifSvc as Notification Service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actor Professional</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Athlete-&gt;&gt;UI: Login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UI-&gt;&gt;AuthSvc: Verify credentials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AuthSvc--&gt;&gt;UI: Authentication token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Athlete-&gt;&gt;UI: Browse professionals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UI-&gt;&gt;AppSvc: Get available professionals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AppSvc--&gt;&gt;UI: List of professionals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Athlete-&gt;&gt;UI: Select professional</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UI-&gt;&gt;AppSvc: Get professional details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AppSvc--&gt;&gt;UI: Professional profile &amp; availability</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Athlete-&gt;&gt;UI: Select date/time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UI-&gt;&gt;AppSvc: Check availability</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AppSvc--&gt;&gt;UI: Confirm slot is available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Athlete-&gt;&gt;UI: Confirm booking</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UI-&gt;&gt;AppSvc: Create appointment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AppSvc--&gt;&gt;UI: Appointment confirmation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AppSvc-&gt;&gt;NotifSvc: Send notifications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NotifSvc--&gt;&gt;Athlete: Appointment confirmation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NotifSvc--&gt;&gt;Professional: New appointment alert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Professional-&gt;&gt;UI: Login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UI-&gt;&gt;AuthSvc: Verify credentials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AuthSvc--&gt;&gt;UI: Authentication token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Professional-&gt;&gt;UI: View appointments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UI-&gt;&gt;AppSvc: Get scheduled appointments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AppSvc--&gt;&gt;UI: List of appointments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Professional-&gt;&gt;UI: Confirm appointment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UI-&gt;&gt;AppSvc: Update appointment status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AppSvc--&gt;&gt;UI: Status updated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AppSvc-&gt;&gt;NotifSvc: Send update notification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NotifSvc--&gt;&gt;Athlete: Appointment confirmed</w:t>
      </w:r>
    </w:p>
    <w:p>
      <w:pPr>
        <w:pStyle w:val="PreformattedText"/>
        <w:spacing w:before="0" w:after="200"/>
        <w:rPr>
          <w:rFonts w:ascii="Cambria" w:hAnsi="Cambria" w:eastAsia="" w:cs=""/>
          <w:sz w:val="22"/>
          <w:szCs w:val="22"/>
        </w:rPr>
      </w:pPr>
      <w:r>
        <w:rPr>
          <w:rFonts w:eastAsia="" w:cs="" w:ascii="Cambria" w:hAnsi="Cambria"/>
          <w:sz w:val="22"/>
          <w:szCs w:val="22"/>
        </w:rPr>
      </w:r>
    </w:p>
    <w:p>
      <w:pPr>
        <w:pStyle w:val="PreformattedText"/>
        <w:spacing w:before="0" w:after="200"/>
        <w:rPr>
          <w:rFonts w:ascii="Cambria" w:hAnsi="Cambria" w:eastAsia="" w:cs=""/>
          <w:sz w:val="22"/>
          <w:szCs w:val="22"/>
        </w:rPr>
      </w:pPr>
      <w:r>
        <w:rPr>
          <w:rStyle w:val="SourceText"/>
          <w:rFonts w:ascii="Cambria" w:hAnsi="Cambria"/>
          <w:sz w:val="22"/>
          <w:szCs w:val="22"/>
        </w:rPr>
        <w:t>flowchart TD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Start([Start]) --&gt; Login[Athlete Logs In]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Login --&gt; Dashboard[Access Dashboard]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Dashboard --&gt; SelectAssessment[Select Assessment Type]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SelectAssessment --&gt; CheckPrevious{Previous\nAssessment\nExists?}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CheckPrevious -- Yes --&gt; ViewPrevious[View Previous Results]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ViewPrevious --&gt; DecideNew{Take New\nAssessment?}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DecideNew -- No --&gt; End([End])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DecideNew -- Yes --&gt; StartNew[Start New Assessment]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CheckPrevious -- No --&gt; StartNew</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StartNew --&gt; InstructionScreen[Read Instructions]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InstructionScreen --&gt; Question1[Answer Question 1]</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Question1 --&gt; Question2[Answer Question 2]</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Question2 --&gt; QuestionN[... Answer Question 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QuestionN --&gt; Submit[Submit Assessment]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Submit --&gt; Processing[Process Responses]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Processing --&gt; GenerateResults[Generate Results]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GenerateResults --&gt; StoreResults[Store Results]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StoreResults --&gt; DisplayResults[Display Results to Athlete]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DisplayResults --&gt; RecProf{Recommend\nProfessional?}</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RecProf -- Yes --&gt; SuggestProfessional[Suggest Professional]</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SuggestProfessional --&gt; BookOption[Show Booking Option]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BookOption --&gt; End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RecProf -- No --&gt; SuggestResources[Suggest Self-Help Resources]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SuggestResources --&gt; End</w:t>
      </w:r>
    </w:p>
    <w:p>
      <w:pPr>
        <w:pStyle w:val="PreformattedText"/>
        <w:spacing w:before="0" w:after="200"/>
        <w:rPr>
          <w:rFonts w:ascii="Cambria" w:hAnsi="Cambria" w:eastAsia="" w:cs=""/>
          <w:sz w:val="22"/>
          <w:szCs w:val="22"/>
        </w:rPr>
      </w:pPr>
      <w:r>
        <w:rPr>
          <w:rFonts w:eastAsia="" w:cs="" w:ascii="Cambria" w:hAnsi="Cambria"/>
          <w:sz w:val="22"/>
          <w:szCs w:val="22"/>
        </w:rPr>
      </w:r>
    </w:p>
    <w:p>
      <w:pPr>
        <w:pStyle w:val="PreformattedText"/>
        <w:spacing w:before="0" w:after="200"/>
        <w:rPr>
          <w:rFonts w:ascii="Cambria" w:hAnsi="Cambria" w:eastAsia="" w:cs=""/>
          <w:sz w:val="22"/>
          <w:szCs w:val="22"/>
        </w:rPr>
      </w:pPr>
      <w:r>
        <w:rPr>
          <w:rStyle w:val="SourceText"/>
          <w:rFonts w:ascii="Cambria" w:hAnsi="Cambria"/>
          <w:sz w:val="22"/>
          <w:szCs w:val="22"/>
        </w:rPr>
        <w:t>erDiagram</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USER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id PK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username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email</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password_hash</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profile_picture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date registration_date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boolean is_active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user_type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id PK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user_id FK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sport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level</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date birth_date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text goals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text medical_history</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id PK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user_id FK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specialization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text qualifications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integer experience_years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boolean verification_status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float rating</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ADMINISTRATOR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id PK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user_id FK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department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role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APPOINTMENT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id PK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athlete_id FK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professional_id FK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datetime date_time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integer duration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status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text notes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text feedback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RESOURCE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id PK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title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content_type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text content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file_path</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author_id FK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datetime publish_date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integer view_count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TAG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id PK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name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RESOURCE_TAG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resource_id FK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tag_id FK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ASSESSMENT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id PK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athlete_id FK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assessment_type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datetime date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json responses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float score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text interpretation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FORUM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id PK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title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text description</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category</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datetime create_date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boolean is_active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POST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id PK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forum_id FK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author_id FK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text content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datetime created_at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datetime updated_at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PROGRESS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id PK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athlete_id FK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metric</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float value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datetime date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text notes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NOTIFICATION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id PK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uuid recipient_id FK</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text content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string type</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datetime timestamp</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boolean is_read</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USER ||--o{ ATHLETE : "extends"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USER ||--o{ PROFESSIONAL : "extends"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USER ||--o{ ADMINISTRATOR : "extends"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||--o{ APPOINTMENT : "books"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 ||--o{ APPOINTMENT : "conducts"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PROFESSIONAL ||--o{ RESOURCE : "creates"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RESOURCE }|--|| USER : "created by"</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RESOURCE }o--o{ TAG : "has"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||--o{ ASSESSMENT : "takes"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ATHLETE ||--o{ PROGRESS : "tracks"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USER ||--o{ POST : "writes"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FORUM ||--o{ POST : "contains"</w:t>
      </w:r>
    </w:p>
    <w:p>
      <w:pPr>
        <w:pStyle w:val="PreformattedText"/>
        <w:spacing w:before="0" w:after="20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USER ||--o{ NOTIFICATION : "receives"</w:t>
      </w:r>
    </w:p>
    <w:p>
      <w:pPr>
        <w:pStyle w:val="PreformattedText"/>
        <w:spacing w:before="0" w:after="200"/>
        <w:rPr>
          <w:rFonts w:ascii="Cambria" w:hAnsi="Cambria" w:eastAsia="" w:cs=""/>
          <w:sz w:val="22"/>
          <w:szCs w:val="22"/>
        </w:rPr>
      </w:pPr>
      <w:r>
        <w:rPr>
          <w:rFonts w:eastAsia="" w:cs="" w:ascii="Cambria" w:hAnsi="Cambria"/>
          <w:sz w:val="22"/>
          <w:szCs w:val="22"/>
        </w:rPr>
      </w:r>
    </w:p>
    <w:p>
      <w:pPr>
        <w:pStyle w:val="Heading2"/>
        <w:spacing w:before="0" w:after="200"/>
        <w:rPr>
          <w:rFonts w:ascii="Cambria" w:hAnsi="Cambria" w:asciiTheme="minorHAnsi" w:cstheme="minorBidi" w:eastAsiaTheme="minorEastAsia" w:hAnsiTheme="minorHAnsi"/>
          <w:color w:val="auto"/>
          <w:sz w:val="22"/>
          <w:szCs w:val="22"/>
        </w:rPr>
      </w:pPr>
      <w:r>
        <w:rPr>
          <w:rFonts w:asciiTheme="minorHAnsi" w:cstheme="minorBidi" w:eastAsiaTheme="minorEastAsia" w:hAnsiTheme="minorHAnsi" w:ascii="Cambria" w:hAnsi="Cambria"/>
          <w:color w:val="auto"/>
          <w:sz w:val="22"/>
          <w:szCs w:val="22"/>
        </w:rPr>
        <w:t>Explanation of UML Diagrams for Django Implementation</w:t>
      </w:r>
    </w:p>
    <w:p>
      <w:pPr>
        <w:pStyle w:val="Heading3"/>
        <w:spacing w:before="0" w:after="200"/>
        <w:rPr>
          <w:rFonts w:ascii="Cambria" w:hAnsi="Cambria" w:asciiTheme="minorHAnsi" w:cstheme="minorBidi" w:eastAsiaTheme="minorEastAsia" w:hAnsiTheme="minorHAnsi"/>
          <w:color w:val="auto"/>
        </w:rPr>
      </w:pPr>
      <w:r>
        <w:rPr>
          <w:rFonts w:asciiTheme="minorHAnsi" w:cstheme="minorBidi" w:eastAsiaTheme="minorEastAsia" w:hAnsiTheme="minorHAnsi" w:ascii="Cambria" w:hAnsi="Cambria"/>
          <w:color w:val="auto"/>
        </w:rPr>
        <w:t>1. Class Diagram</w:t>
      </w:r>
    </w:p>
    <w:p>
      <w:pPr>
        <w:pStyle w:val="BodyText"/>
        <w:spacing w:before="0" w:after="200"/>
        <w:rPr/>
      </w:pPr>
      <w:r>
        <w:rPr/>
        <w:t>This diagram represents the primary Django models and their relationships:</w:t>
      </w:r>
    </w:p>
    <w:p>
      <w:pPr>
        <w:pStyle w:val="BodyText"/>
        <w:numPr>
          <w:ilvl w:val="0"/>
          <w:numId w:val="36"/>
        </w:numPr>
        <w:tabs>
          <w:tab w:val="clear" w:pos="720"/>
          <w:tab w:val="left" w:pos="0" w:leader="none"/>
        </w:tabs>
        <w:spacing w:before="0" w:after="0"/>
        <w:ind w:hanging="283" w:left="709"/>
        <w:rPr/>
      </w:pPr>
      <w:r>
        <w:rPr>
          <w:rStyle w:val="Strong"/>
        </w:rPr>
        <w:t>User Model</w:t>
      </w:r>
      <w:r>
        <w:rPr/>
        <w:t xml:space="preserve">: Extends Django's AbstractUser for authentication functionality </w:t>
      </w:r>
    </w:p>
    <w:p>
      <w:pPr>
        <w:pStyle w:val="BodyText"/>
        <w:numPr>
          <w:ilvl w:val="0"/>
          <w:numId w:val="36"/>
        </w:numPr>
        <w:tabs>
          <w:tab w:val="clear" w:pos="720"/>
          <w:tab w:val="left" w:pos="0" w:leader="none"/>
        </w:tabs>
        <w:spacing w:before="0" w:after="0"/>
        <w:ind w:hanging="283" w:left="709"/>
        <w:rPr/>
      </w:pPr>
      <w:r>
        <w:rPr>
          <w:rStyle w:val="Strong"/>
        </w:rPr>
        <w:t>Role-based Models</w:t>
      </w:r>
      <w:r>
        <w:rPr/>
        <w:t xml:space="preserve">: Athlete, Professional, and Administrator extend User with role-specific attributes </w:t>
      </w:r>
    </w:p>
    <w:p>
      <w:pPr>
        <w:pStyle w:val="BodyText"/>
        <w:numPr>
          <w:ilvl w:val="0"/>
          <w:numId w:val="36"/>
        </w:numPr>
        <w:tabs>
          <w:tab w:val="clear" w:pos="720"/>
          <w:tab w:val="left" w:pos="0" w:leader="none"/>
        </w:tabs>
        <w:spacing w:before="0" w:after="0"/>
        <w:ind w:hanging="283" w:left="709"/>
        <w:rPr/>
      </w:pPr>
      <w:r>
        <w:rPr>
          <w:rStyle w:val="Strong"/>
        </w:rPr>
        <w:t>Core Functionality Models</w:t>
      </w:r>
      <w:r>
        <w:rPr/>
        <w:t xml:space="preserve">: </w:t>
      </w:r>
    </w:p>
    <w:p>
      <w:pPr>
        <w:pStyle w:val="BodyText"/>
        <w:numPr>
          <w:ilvl w:val="1"/>
          <w:numId w:val="36"/>
        </w:numPr>
        <w:tabs>
          <w:tab w:val="clear" w:pos="720"/>
          <w:tab w:val="left" w:pos="0" w:leader="none"/>
        </w:tabs>
        <w:spacing w:before="0" w:after="0"/>
        <w:ind w:hanging="283" w:left="1418"/>
        <w:rPr/>
      </w:pPr>
      <w:r>
        <w:rPr/>
        <w:t xml:space="preserve">Appointment: For session booking </w:t>
      </w:r>
    </w:p>
    <w:p>
      <w:pPr>
        <w:pStyle w:val="BodyText"/>
        <w:numPr>
          <w:ilvl w:val="1"/>
          <w:numId w:val="36"/>
        </w:numPr>
        <w:tabs>
          <w:tab w:val="clear" w:pos="720"/>
          <w:tab w:val="left" w:pos="0" w:leader="none"/>
        </w:tabs>
        <w:spacing w:before="0" w:after="0"/>
        <w:ind w:hanging="283" w:left="1418"/>
        <w:rPr/>
      </w:pPr>
      <w:r>
        <w:rPr/>
        <w:t xml:space="preserve">Resource: Educational materials </w:t>
      </w:r>
    </w:p>
    <w:p>
      <w:pPr>
        <w:pStyle w:val="BodyText"/>
        <w:numPr>
          <w:ilvl w:val="1"/>
          <w:numId w:val="36"/>
        </w:numPr>
        <w:tabs>
          <w:tab w:val="clear" w:pos="720"/>
          <w:tab w:val="left" w:pos="0" w:leader="none"/>
        </w:tabs>
        <w:spacing w:before="0" w:after="0"/>
        <w:ind w:hanging="283" w:left="1418"/>
        <w:rPr/>
      </w:pPr>
      <w:r>
        <w:rPr/>
        <w:t xml:space="preserve">Assessment: Mental health evaluation tools </w:t>
      </w:r>
    </w:p>
    <w:p>
      <w:pPr>
        <w:pStyle w:val="BodyText"/>
        <w:numPr>
          <w:ilvl w:val="1"/>
          <w:numId w:val="36"/>
        </w:numPr>
        <w:tabs>
          <w:tab w:val="clear" w:pos="720"/>
          <w:tab w:val="left" w:pos="0" w:leader="none"/>
        </w:tabs>
        <w:spacing w:before="0" w:after="0"/>
        <w:ind w:hanging="283" w:left="1418"/>
        <w:rPr/>
      </w:pPr>
      <w:r>
        <w:rPr/>
        <w:t xml:space="preserve">Forum/Post: Community engagement </w:t>
      </w:r>
    </w:p>
    <w:p>
      <w:pPr>
        <w:pStyle w:val="BodyText"/>
        <w:numPr>
          <w:ilvl w:val="1"/>
          <w:numId w:val="36"/>
        </w:numPr>
        <w:tabs>
          <w:tab w:val="clear" w:pos="720"/>
          <w:tab w:val="left" w:pos="0" w:leader="none"/>
        </w:tabs>
        <w:ind w:hanging="283" w:left="1418"/>
        <w:rPr/>
      </w:pPr>
      <w:r>
        <w:rPr/>
        <w:t xml:space="preserve">Progress: Tracking mental health metrics </w:t>
      </w:r>
    </w:p>
    <w:p>
      <w:pPr>
        <w:pStyle w:val="BodyText"/>
        <w:spacing w:before="0" w:after="200"/>
        <w:rPr/>
      </w:pPr>
      <w:r>
        <w:rPr/>
        <w:t>The relationships follow Django's conventions:</w:t>
      </w:r>
    </w:p>
    <w:p>
      <w:pPr>
        <w:pStyle w:val="BodyText"/>
        <w:numPr>
          <w:ilvl w:val="0"/>
          <w:numId w:val="37"/>
        </w:numPr>
        <w:tabs>
          <w:tab w:val="clear" w:pos="720"/>
          <w:tab w:val="left" w:pos="0" w:leader="none"/>
        </w:tabs>
        <w:spacing w:before="0" w:after="0"/>
        <w:ind w:hanging="283" w:left="709"/>
        <w:rPr/>
      </w:pPr>
      <w:r>
        <w:rPr/>
        <w:t xml:space="preserve">OneToOne relationships for user role extensions </w:t>
      </w:r>
    </w:p>
    <w:p>
      <w:pPr>
        <w:pStyle w:val="BodyText"/>
        <w:numPr>
          <w:ilvl w:val="0"/>
          <w:numId w:val="37"/>
        </w:numPr>
        <w:tabs>
          <w:tab w:val="clear" w:pos="720"/>
          <w:tab w:val="left" w:pos="0" w:leader="none"/>
        </w:tabs>
        <w:spacing w:before="0" w:after="0"/>
        <w:ind w:hanging="283" w:left="709"/>
        <w:rPr/>
      </w:pPr>
      <w:r>
        <w:rPr/>
        <w:t xml:space="preserve">ForeignKey for many-to-one relationships </w:t>
      </w:r>
    </w:p>
    <w:p>
      <w:pPr>
        <w:pStyle w:val="BodyText"/>
        <w:numPr>
          <w:ilvl w:val="0"/>
          <w:numId w:val="37"/>
        </w:numPr>
        <w:tabs>
          <w:tab w:val="clear" w:pos="720"/>
          <w:tab w:val="left" w:pos="0" w:leader="none"/>
        </w:tabs>
        <w:ind w:hanging="283" w:left="709"/>
        <w:rPr/>
      </w:pPr>
      <w:r>
        <w:rPr/>
        <w:t xml:space="preserve">ManyToMany for tags and other many-to-many relationships </w:t>
      </w:r>
    </w:p>
    <w:p>
      <w:pPr>
        <w:pStyle w:val="Heading3"/>
        <w:spacing w:before="0" w:after="200"/>
        <w:rPr>
          <w:rFonts w:ascii="Cambria" w:hAnsi="Cambria" w:asciiTheme="minorHAnsi" w:cstheme="minorBidi" w:eastAsiaTheme="minorEastAsia" w:hAnsiTheme="minorHAnsi"/>
          <w:color w:val="auto"/>
        </w:rPr>
      </w:pPr>
      <w:r>
        <w:rPr>
          <w:rFonts w:asciiTheme="minorHAnsi" w:cstheme="minorBidi" w:eastAsiaTheme="minorEastAsia" w:hAnsiTheme="minorHAnsi" w:ascii="Cambria" w:hAnsi="Cambria"/>
          <w:color w:val="auto"/>
        </w:rPr>
        <w:t>2. Use Case Diagram</w:t>
      </w:r>
    </w:p>
    <w:p>
      <w:pPr>
        <w:pStyle w:val="BodyText"/>
        <w:spacing w:before="0" w:after="200"/>
        <w:rPr/>
      </w:pPr>
      <w:r>
        <w:rPr/>
        <w:t>This diagram illustrates the key features organized by functionality area:</w:t>
      </w:r>
    </w:p>
    <w:p>
      <w:pPr>
        <w:pStyle w:val="BodyText"/>
        <w:numPr>
          <w:ilvl w:val="0"/>
          <w:numId w:val="38"/>
        </w:numPr>
        <w:tabs>
          <w:tab w:val="clear" w:pos="720"/>
          <w:tab w:val="left" w:pos="0" w:leader="none"/>
        </w:tabs>
        <w:spacing w:before="0" w:after="0"/>
        <w:ind w:hanging="283" w:left="709"/>
        <w:rPr/>
      </w:pPr>
      <w:r>
        <w:rPr/>
        <w:t xml:space="preserve">Authentication &amp; Profile Management </w:t>
      </w:r>
    </w:p>
    <w:p>
      <w:pPr>
        <w:pStyle w:val="BodyText"/>
        <w:numPr>
          <w:ilvl w:val="0"/>
          <w:numId w:val="38"/>
        </w:numPr>
        <w:tabs>
          <w:tab w:val="clear" w:pos="720"/>
          <w:tab w:val="left" w:pos="0" w:leader="none"/>
        </w:tabs>
        <w:spacing w:before="0" w:after="0"/>
        <w:ind w:hanging="283" w:left="709"/>
        <w:rPr/>
      </w:pPr>
      <w:r>
        <w:rPr/>
        <w:t xml:space="preserve">Appointment Management </w:t>
      </w:r>
    </w:p>
    <w:p>
      <w:pPr>
        <w:pStyle w:val="BodyText"/>
        <w:numPr>
          <w:ilvl w:val="0"/>
          <w:numId w:val="38"/>
        </w:numPr>
        <w:tabs>
          <w:tab w:val="clear" w:pos="720"/>
          <w:tab w:val="left" w:pos="0" w:leader="none"/>
        </w:tabs>
        <w:spacing w:before="0" w:after="0"/>
        <w:ind w:hanging="283" w:left="709"/>
        <w:rPr/>
      </w:pPr>
      <w:r>
        <w:rPr/>
        <w:t xml:space="preserve">Mental Health Tools </w:t>
      </w:r>
    </w:p>
    <w:p>
      <w:pPr>
        <w:pStyle w:val="BodyText"/>
        <w:numPr>
          <w:ilvl w:val="0"/>
          <w:numId w:val="38"/>
        </w:numPr>
        <w:tabs>
          <w:tab w:val="clear" w:pos="720"/>
          <w:tab w:val="left" w:pos="0" w:leader="none"/>
        </w:tabs>
        <w:spacing w:before="0" w:after="0"/>
        <w:ind w:hanging="283" w:left="709"/>
        <w:rPr/>
      </w:pPr>
      <w:r>
        <w:rPr/>
        <w:t xml:space="preserve">Community &amp; Resources </w:t>
      </w:r>
    </w:p>
    <w:p>
      <w:pPr>
        <w:pStyle w:val="BodyText"/>
        <w:numPr>
          <w:ilvl w:val="0"/>
          <w:numId w:val="38"/>
        </w:numPr>
        <w:tabs>
          <w:tab w:val="clear" w:pos="720"/>
          <w:tab w:val="left" w:pos="0" w:leader="none"/>
        </w:tabs>
        <w:ind w:hanging="283" w:left="709"/>
        <w:rPr/>
      </w:pPr>
      <w:r>
        <w:rPr/>
        <w:t xml:space="preserve">Administration </w:t>
      </w:r>
    </w:p>
    <w:p>
      <w:pPr>
        <w:pStyle w:val="BodyText"/>
        <w:spacing w:before="0" w:after="200"/>
        <w:rPr/>
      </w:pPr>
      <w:r>
        <w:rPr/>
        <w:t>Each actor (Athlete, Professional, Administrator) has clearly defined permissions and interactions with the system.</w:t>
      </w:r>
    </w:p>
    <w:p>
      <w:pPr>
        <w:pStyle w:val="Heading3"/>
        <w:spacing w:before="0" w:after="200"/>
        <w:rPr>
          <w:rFonts w:ascii="Cambria" w:hAnsi="Cambria" w:asciiTheme="minorHAnsi" w:cstheme="minorBidi" w:eastAsiaTheme="minorEastAsia" w:hAnsiTheme="minorHAnsi"/>
          <w:color w:val="auto"/>
        </w:rPr>
      </w:pPr>
      <w:r>
        <w:rPr>
          <w:rFonts w:asciiTheme="minorHAnsi" w:cstheme="minorBidi" w:eastAsiaTheme="minorEastAsia" w:hAnsiTheme="minorHAnsi" w:ascii="Cambria" w:hAnsi="Cambria"/>
          <w:color w:val="auto"/>
        </w:rPr>
        <w:t>3. Sequence Diagram</w:t>
      </w:r>
    </w:p>
    <w:p>
      <w:pPr>
        <w:pStyle w:val="BodyText"/>
        <w:spacing w:before="0" w:after="200"/>
        <w:rPr/>
      </w:pPr>
      <w:r>
        <w:rPr/>
        <w:t>The appointment booking sequence illustrates how the different Django components interact:</w:t>
      </w:r>
    </w:p>
    <w:p>
      <w:pPr>
        <w:pStyle w:val="BodyText"/>
        <w:numPr>
          <w:ilvl w:val="0"/>
          <w:numId w:val="39"/>
        </w:numPr>
        <w:tabs>
          <w:tab w:val="clear" w:pos="720"/>
          <w:tab w:val="left" w:pos="0" w:leader="none"/>
        </w:tabs>
        <w:spacing w:before="0" w:after="0"/>
        <w:ind w:hanging="283" w:left="709"/>
        <w:rPr/>
      </w:pPr>
      <w:r>
        <w:rPr/>
        <w:t xml:space="preserve">Authentication flow using Django's auth system </w:t>
      </w:r>
    </w:p>
    <w:p>
      <w:pPr>
        <w:pStyle w:val="BodyText"/>
        <w:numPr>
          <w:ilvl w:val="0"/>
          <w:numId w:val="39"/>
        </w:numPr>
        <w:tabs>
          <w:tab w:val="clear" w:pos="720"/>
          <w:tab w:val="left" w:pos="0" w:leader="none"/>
        </w:tabs>
        <w:spacing w:before="0" w:after="0"/>
        <w:ind w:hanging="283" w:left="709"/>
        <w:rPr/>
      </w:pPr>
      <w:r>
        <w:rPr/>
        <w:t xml:space="preserve">Data retrieval from models </w:t>
      </w:r>
    </w:p>
    <w:p>
      <w:pPr>
        <w:pStyle w:val="BodyText"/>
        <w:numPr>
          <w:ilvl w:val="0"/>
          <w:numId w:val="39"/>
        </w:numPr>
        <w:tabs>
          <w:tab w:val="clear" w:pos="720"/>
          <w:tab w:val="left" w:pos="0" w:leader="none"/>
        </w:tabs>
        <w:spacing w:before="0" w:after="0"/>
        <w:ind w:hanging="283" w:left="709"/>
        <w:rPr/>
      </w:pPr>
      <w:r>
        <w:rPr/>
        <w:t xml:space="preserve">Business logic processing </w:t>
      </w:r>
    </w:p>
    <w:p>
      <w:pPr>
        <w:pStyle w:val="BodyText"/>
        <w:numPr>
          <w:ilvl w:val="0"/>
          <w:numId w:val="39"/>
        </w:numPr>
        <w:tabs>
          <w:tab w:val="clear" w:pos="720"/>
          <w:tab w:val="left" w:pos="0" w:leader="none"/>
        </w:tabs>
        <w:ind w:hanging="283" w:left="709"/>
        <w:rPr/>
      </w:pPr>
      <w:r>
        <w:rPr/>
        <w:t xml:space="preserve">Notification dispatching </w:t>
      </w:r>
    </w:p>
    <w:p>
      <w:pPr>
        <w:pStyle w:val="BodyText"/>
        <w:spacing w:before="0" w:after="200"/>
        <w:rPr/>
      </w:pPr>
      <w:r>
        <w:rPr/>
        <w:t>This demonstrates how Django's MTV (Model-Template-View) architecture would handle a key user journey.</w:t>
      </w:r>
    </w:p>
    <w:p>
      <w:pPr>
        <w:pStyle w:val="Heading3"/>
        <w:spacing w:before="0" w:after="200"/>
        <w:rPr>
          <w:rFonts w:ascii="Cambria" w:hAnsi="Cambria" w:asciiTheme="minorHAnsi" w:cstheme="minorBidi" w:eastAsiaTheme="minorEastAsia" w:hAnsiTheme="minorHAnsi"/>
          <w:color w:val="auto"/>
        </w:rPr>
      </w:pPr>
      <w:r>
        <w:rPr>
          <w:rFonts w:asciiTheme="minorHAnsi" w:cstheme="minorBidi" w:eastAsiaTheme="minorEastAsia" w:hAnsiTheme="minorHAnsi" w:ascii="Cambria" w:hAnsi="Cambria"/>
          <w:color w:val="auto"/>
        </w:rPr>
        <w:t>4. Activity Diagram</w:t>
      </w:r>
    </w:p>
    <w:p>
      <w:pPr>
        <w:pStyle w:val="BodyText"/>
        <w:spacing w:before="0" w:after="200"/>
        <w:rPr/>
      </w:pPr>
      <w:r>
        <w:rPr/>
        <w:t>The mental health assessment flow illustrates:</w:t>
      </w:r>
    </w:p>
    <w:p>
      <w:pPr>
        <w:pStyle w:val="BodyText"/>
        <w:numPr>
          <w:ilvl w:val="0"/>
          <w:numId w:val="40"/>
        </w:numPr>
        <w:tabs>
          <w:tab w:val="clear" w:pos="720"/>
          <w:tab w:val="left" w:pos="0" w:leader="none"/>
        </w:tabs>
        <w:spacing w:before="0" w:after="0"/>
        <w:ind w:hanging="283" w:left="709"/>
        <w:rPr/>
      </w:pPr>
      <w:r>
        <w:rPr/>
        <w:t xml:space="preserve">User decision points </w:t>
      </w:r>
    </w:p>
    <w:p>
      <w:pPr>
        <w:pStyle w:val="BodyText"/>
        <w:numPr>
          <w:ilvl w:val="0"/>
          <w:numId w:val="40"/>
        </w:numPr>
        <w:tabs>
          <w:tab w:val="clear" w:pos="720"/>
          <w:tab w:val="left" w:pos="0" w:leader="none"/>
        </w:tabs>
        <w:spacing w:before="0" w:after="0"/>
        <w:ind w:hanging="283" w:left="709"/>
        <w:rPr/>
      </w:pPr>
      <w:r>
        <w:rPr/>
        <w:t xml:space="preserve">Process flow between Django views </w:t>
      </w:r>
    </w:p>
    <w:p>
      <w:pPr>
        <w:pStyle w:val="BodyText"/>
        <w:numPr>
          <w:ilvl w:val="0"/>
          <w:numId w:val="40"/>
        </w:numPr>
        <w:tabs>
          <w:tab w:val="clear" w:pos="720"/>
          <w:tab w:val="left" w:pos="0" w:leader="none"/>
        </w:tabs>
        <w:spacing w:before="0" w:after="0"/>
        <w:ind w:hanging="283" w:left="709"/>
        <w:rPr/>
      </w:pPr>
      <w:r>
        <w:rPr/>
        <w:t xml:space="preserve">Data processing steps </w:t>
      </w:r>
    </w:p>
    <w:p>
      <w:pPr>
        <w:pStyle w:val="BodyText"/>
        <w:numPr>
          <w:ilvl w:val="0"/>
          <w:numId w:val="40"/>
        </w:numPr>
        <w:tabs>
          <w:tab w:val="clear" w:pos="720"/>
          <w:tab w:val="left" w:pos="0" w:leader="none"/>
        </w:tabs>
        <w:ind w:hanging="283" w:left="709"/>
        <w:rPr/>
      </w:pPr>
      <w:r>
        <w:rPr/>
        <w:t xml:space="preserve">Conditional redirects based on user history and choices </w:t>
      </w:r>
    </w:p>
    <w:p>
      <w:pPr>
        <w:pStyle w:val="BodyText"/>
        <w:spacing w:before="0" w:after="200"/>
        <w:rPr/>
      </w:pPr>
      <w:r>
        <w:rPr/>
        <w:t>This maps directly to Django's view functions or class-based views.</w:t>
      </w:r>
    </w:p>
    <w:p>
      <w:pPr>
        <w:pStyle w:val="Heading3"/>
        <w:spacing w:before="0" w:after="200"/>
        <w:rPr>
          <w:rFonts w:ascii="Cambria" w:hAnsi="Cambria" w:asciiTheme="minorHAnsi" w:cstheme="minorBidi" w:eastAsiaTheme="minorEastAsia" w:hAnsiTheme="minorHAnsi"/>
          <w:color w:val="auto"/>
        </w:rPr>
      </w:pPr>
      <w:r>
        <w:rPr>
          <w:rFonts w:asciiTheme="minorHAnsi" w:cstheme="minorBidi" w:eastAsiaTheme="minorEastAsia" w:hAnsiTheme="minorHAnsi" w:ascii="Cambria" w:hAnsi="Cambria"/>
          <w:color w:val="auto"/>
        </w:rPr>
        <w:t>5. Entity-Relationship Diagram</w:t>
      </w:r>
    </w:p>
    <w:p>
      <w:pPr>
        <w:pStyle w:val="BodyText"/>
        <w:spacing w:before="0" w:after="200"/>
        <w:rPr/>
      </w:pPr>
      <w:r>
        <w:rPr/>
        <w:t>This diagram shows the database schema with:</w:t>
      </w:r>
    </w:p>
    <w:p>
      <w:pPr>
        <w:pStyle w:val="BodyText"/>
        <w:numPr>
          <w:ilvl w:val="0"/>
          <w:numId w:val="41"/>
        </w:numPr>
        <w:tabs>
          <w:tab w:val="clear" w:pos="720"/>
          <w:tab w:val="left" w:pos="0" w:leader="none"/>
        </w:tabs>
        <w:spacing w:before="0" w:after="0"/>
        <w:ind w:hanging="283" w:left="709"/>
        <w:rPr/>
      </w:pPr>
      <w:r>
        <w:rPr/>
        <w:t xml:space="preserve">Primary and foreign keys </w:t>
      </w:r>
    </w:p>
    <w:p>
      <w:pPr>
        <w:pStyle w:val="BodyText"/>
        <w:numPr>
          <w:ilvl w:val="0"/>
          <w:numId w:val="41"/>
        </w:numPr>
        <w:tabs>
          <w:tab w:val="clear" w:pos="720"/>
          <w:tab w:val="left" w:pos="0" w:leader="none"/>
        </w:tabs>
        <w:spacing w:before="0" w:after="0"/>
        <w:ind w:hanging="283" w:left="709"/>
        <w:rPr/>
      </w:pPr>
      <w:r>
        <w:rPr/>
        <w:t xml:space="preserve">Data types matching Django field types </w:t>
      </w:r>
    </w:p>
    <w:p>
      <w:pPr>
        <w:pStyle w:val="BodyText"/>
        <w:numPr>
          <w:ilvl w:val="0"/>
          <w:numId w:val="41"/>
        </w:numPr>
        <w:tabs>
          <w:tab w:val="clear" w:pos="720"/>
          <w:tab w:val="left" w:pos="0" w:leader="none"/>
        </w:tabs>
        <w:ind w:hanging="283" w:left="709"/>
        <w:rPr/>
      </w:pPr>
      <w:r>
        <w:rPr/>
        <w:t xml:space="preserve">Relationships that correspond to Django model relationships </w:t>
      </w:r>
    </w:p>
    <w:p>
      <w:pPr>
        <w:pStyle w:val="Heading2"/>
        <w:spacing w:before="0" w:after="200"/>
        <w:rPr>
          <w:rFonts w:ascii="Cambria" w:hAnsi="Cambria" w:asciiTheme="minorHAnsi" w:cstheme="minorBidi" w:eastAsiaTheme="minorEastAsia" w:hAnsiTheme="minorHAnsi"/>
          <w:color w:val="auto"/>
          <w:sz w:val="22"/>
          <w:szCs w:val="22"/>
        </w:rPr>
      </w:pPr>
      <w:r>
        <w:rPr>
          <w:rFonts w:asciiTheme="minorHAnsi" w:cstheme="minorBidi" w:eastAsiaTheme="minorEastAsia" w:hAnsiTheme="minorHAnsi" w:ascii="Cambria" w:hAnsi="Cambria"/>
          <w:color w:val="auto"/>
          <w:sz w:val="22"/>
          <w:szCs w:val="22"/>
        </w:rPr>
        <w:t>Django Implementation Considerations</w:t>
      </w:r>
    </w:p>
    <w:p>
      <w:pPr>
        <w:pStyle w:val="BodyText"/>
        <w:spacing w:before="0" w:after="200"/>
        <w:rPr/>
      </w:pPr>
      <w:r>
        <w:rPr/>
        <w:t>For implementing this in Django:</w:t>
      </w:r>
    </w:p>
    <w:p>
      <w:pPr>
        <w:pStyle w:val="BodyText"/>
        <w:numPr>
          <w:ilvl w:val="0"/>
          <w:numId w:val="42"/>
        </w:numPr>
        <w:tabs>
          <w:tab w:val="clear" w:pos="720"/>
          <w:tab w:val="left" w:pos="0" w:leader="none"/>
        </w:tabs>
        <w:spacing w:before="0" w:after="200"/>
        <w:ind w:hanging="283" w:left="709"/>
        <w:rPr/>
      </w:pPr>
      <w:r>
        <w:rPr>
          <w:rStyle w:val="Strong"/>
        </w:rPr>
        <w:t>Project Structure</w:t>
      </w:r>
      <w:r>
        <w:rPr/>
        <w:t>:</w:t>
      </w:r>
    </w:p>
    <w:p>
      <w:pPr>
        <w:pStyle w:val="PreformattedText"/>
        <w:numPr>
          <w:ilvl w:val="0"/>
          <w:numId w:val="0"/>
        </w:numPr>
        <w:spacing w:before="0" w:after="200"/>
        <w:ind w:hanging="0" w:left="0"/>
        <w:rPr>
          <w:rFonts w:ascii="Cambria" w:hAnsi="Cambria" w:eastAsia="" w:cs=""/>
          <w:sz w:val="22"/>
          <w:szCs w:val="22"/>
        </w:rPr>
      </w:pPr>
      <w:r>
        <w:rPr>
          <w:rStyle w:val="SourceText"/>
          <w:rFonts w:ascii="Cambria" w:hAnsi="Cambria"/>
          <w:sz w:val="22"/>
          <w:szCs w:val="22"/>
        </w:rPr>
        <w:t>mental_health_platform/</w:t>
      </w:r>
    </w:p>
    <w:p>
      <w:pPr>
        <w:pStyle w:val="PreformattedText"/>
        <w:numPr>
          <w:ilvl w:val="0"/>
          <w:numId w:val="0"/>
        </w:numPr>
        <w:spacing w:before="0" w:after="200"/>
        <w:ind w:hanging="0" w:left="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account/                  # User authentication &amp; profiles</w:t>
      </w:r>
    </w:p>
    <w:p>
      <w:pPr>
        <w:pStyle w:val="PreformattedText"/>
        <w:numPr>
          <w:ilvl w:val="0"/>
          <w:numId w:val="0"/>
        </w:numPr>
        <w:spacing w:before="0" w:after="200"/>
        <w:ind w:hanging="0" w:left="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appointments/             # Appointment booking system</w:t>
      </w:r>
    </w:p>
    <w:p>
      <w:pPr>
        <w:pStyle w:val="PreformattedText"/>
        <w:numPr>
          <w:ilvl w:val="0"/>
          <w:numId w:val="0"/>
        </w:numPr>
        <w:spacing w:before="0" w:after="200"/>
        <w:ind w:hanging="0" w:left="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assessments/              # Mental health tools</w:t>
      </w:r>
    </w:p>
    <w:p>
      <w:pPr>
        <w:pStyle w:val="PreformattedText"/>
        <w:numPr>
          <w:ilvl w:val="0"/>
          <w:numId w:val="0"/>
        </w:numPr>
        <w:spacing w:before="0" w:after="200"/>
        <w:ind w:hanging="0" w:left="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community/                # Forums and discussions</w:t>
      </w:r>
    </w:p>
    <w:p>
      <w:pPr>
        <w:pStyle w:val="PreformattedText"/>
        <w:numPr>
          <w:ilvl w:val="0"/>
          <w:numId w:val="0"/>
        </w:numPr>
        <w:spacing w:before="0" w:after="200"/>
        <w:ind w:hanging="0" w:left="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resources/                # Educational content</w:t>
      </w:r>
    </w:p>
    <w:p>
      <w:pPr>
        <w:pStyle w:val="PreformattedText"/>
        <w:numPr>
          <w:ilvl w:val="0"/>
          <w:numId w:val="0"/>
        </w:numPr>
        <w:spacing w:before="0" w:after="200"/>
        <w:ind w:hanging="0" w:left="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administration/           # Admin dashboard</w:t>
      </w:r>
    </w:p>
    <w:p>
      <w:pPr>
        <w:pStyle w:val="PreformattedText"/>
        <w:numPr>
          <w:ilvl w:val="0"/>
          <w:numId w:val="0"/>
        </w:numPr>
        <w:spacing w:before="0" w:after="200"/>
        <w:ind w:hanging="0" w:left="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core/                     # Shared functionality</w:t>
      </w:r>
    </w:p>
    <w:p>
      <w:pPr>
        <w:pStyle w:val="PreformattedText"/>
        <w:numPr>
          <w:ilvl w:val="0"/>
          <w:numId w:val="0"/>
        </w:numPr>
        <w:spacing w:before="0" w:after="200"/>
        <w:ind w:hanging="0" w:left="0"/>
        <w:rPr>
          <w:rFonts w:ascii="Cambria" w:hAnsi="Cambria" w:eastAsia="" w:cs=""/>
          <w:sz w:val="22"/>
          <w:szCs w:val="22"/>
        </w:rPr>
      </w:pPr>
      <w:r>
        <w:rPr>
          <w:rStyle w:val="SourceText"/>
          <w:rFonts w:ascii="Cambria" w:hAnsi="Cambria"/>
          <w:sz w:val="22"/>
          <w:szCs w:val="22"/>
        </w:rPr>
        <w:t xml:space="preserve">└── </w:t>
      </w:r>
      <w:r>
        <w:rPr>
          <w:rStyle w:val="SourceText"/>
          <w:rFonts w:ascii="Cambria" w:hAnsi="Cambria"/>
          <w:sz w:val="22"/>
          <w:szCs w:val="22"/>
        </w:rPr>
        <w:t>mental_health_platform/   # Project settings</w:t>
      </w:r>
    </w:p>
    <w:p>
      <w:pPr>
        <w:pStyle w:val="BodyText"/>
        <w:numPr>
          <w:ilvl w:val="0"/>
          <w:numId w:val="42"/>
        </w:numPr>
        <w:tabs>
          <w:tab w:val="clear" w:pos="720"/>
          <w:tab w:val="left" w:pos="0" w:leader="none"/>
        </w:tabs>
        <w:spacing w:before="0" w:after="200"/>
        <w:ind w:hanging="283" w:left="709"/>
        <w:rPr/>
      </w:pPr>
      <w:r>
        <w:rPr>
          <w:rStyle w:val="Strong"/>
        </w:rPr>
        <w:t>Authentication</w:t>
      </w:r>
      <w:r>
        <w:rPr/>
        <w:t>: Use Django's built-in auth with custom user model extending AbstractUser</w:t>
      </w:r>
    </w:p>
    <w:p>
      <w:pPr>
        <w:pStyle w:val="BodyText"/>
        <w:numPr>
          <w:ilvl w:val="0"/>
          <w:numId w:val="42"/>
        </w:numPr>
        <w:tabs>
          <w:tab w:val="clear" w:pos="720"/>
          <w:tab w:val="left" w:pos="0" w:leader="none"/>
        </w:tabs>
        <w:spacing w:before="0" w:after="200"/>
        <w:ind w:hanging="283" w:left="709"/>
        <w:rPr/>
      </w:pPr>
      <w:r>
        <w:rPr>
          <w:rStyle w:val="Strong"/>
        </w:rPr>
        <w:t>Database</w:t>
      </w:r>
      <w:r>
        <w:rPr/>
        <w:t>: PostgreSQL recommended for JSON field support (for assessment responses)</w:t>
      </w:r>
    </w:p>
    <w:p>
      <w:pPr>
        <w:pStyle w:val="BodyText"/>
        <w:numPr>
          <w:ilvl w:val="0"/>
          <w:numId w:val="42"/>
        </w:numPr>
        <w:tabs>
          <w:tab w:val="clear" w:pos="720"/>
          <w:tab w:val="left" w:pos="0" w:leader="none"/>
        </w:tabs>
        <w:spacing w:before="0" w:after="200"/>
        <w:ind w:hanging="283" w:left="709"/>
        <w:rPr/>
      </w:pPr>
      <w:r>
        <w:rPr>
          <w:rStyle w:val="Strong"/>
        </w:rPr>
        <w:t>File Storage</w:t>
      </w:r>
      <w:r>
        <w:rPr/>
        <w:t>: Django's FileField with cloud storage for resources</w:t>
      </w:r>
    </w:p>
    <w:p>
      <w:pPr>
        <w:pStyle w:val="BodyText"/>
        <w:numPr>
          <w:ilvl w:val="0"/>
          <w:numId w:val="42"/>
        </w:numPr>
        <w:tabs>
          <w:tab w:val="clear" w:pos="720"/>
          <w:tab w:val="left" w:pos="0" w:leader="none"/>
        </w:tabs>
        <w:spacing w:before="0" w:after="200"/>
        <w:ind w:hanging="283" w:left="709"/>
        <w:rPr/>
      </w:pPr>
      <w:r>
        <w:rPr>
          <w:rStyle w:val="Strong"/>
        </w:rPr>
        <w:t>Real-time Features</w:t>
      </w:r>
      <w:r>
        <w:rPr/>
        <w:t>: Django Channels for chat and notifications</w:t>
      </w:r>
    </w:p>
    <w:p>
      <w:pPr>
        <w:pStyle w:val="BodyText"/>
        <w:numPr>
          <w:ilvl w:val="0"/>
          <w:numId w:val="42"/>
        </w:numPr>
        <w:tabs>
          <w:tab w:val="clear" w:pos="720"/>
          <w:tab w:val="left" w:pos="0" w:leader="none"/>
        </w:tabs>
        <w:spacing w:before="0" w:after="200"/>
        <w:ind w:hanging="283" w:left="709"/>
        <w:rPr/>
      </w:pPr>
      <w:r>
        <w:rPr>
          <w:rStyle w:val="Strong"/>
        </w:rPr>
        <w:t>Forms</w:t>
      </w:r>
      <w:r>
        <w:rPr/>
        <w:t>: Django Forms for validation of user inputs</w:t>
      </w:r>
    </w:p>
    <w:p>
      <w:pPr>
        <w:pStyle w:val="BodyText"/>
        <w:numPr>
          <w:ilvl w:val="0"/>
          <w:numId w:val="42"/>
        </w:numPr>
        <w:tabs>
          <w:tab w:val="clear" w:pos="720"/>
          <w:tab w:val="left" w:pos="0" w:leader="none"/>
        </w:tabs>
        <w:spacing w:before="0" w:after="200"/>
        <w:ind w:hanging="283" w:left="709"/>
        <w:rPr/>
      </w:pPr>
      <w:r>
        <w:rPr>
          <w:rStyle w:val="Strong"/>
        </w:rPr>
        <w:t>Templates</w:t>
      </w:r>
      <w:r>
        <w:rPr/>
        <w:t>: Structure templates hierarchically with base templates and blocks</w:t>
      </w:r>
    </w:p>
    <w:p>
      <w:pPr>
        <w:pStyle w:val="BodyText"/>
        <w:numPr>
          <w:ilvl w:val="0"/>
          <w:numId w:val="42"/>
        </w:numPr>
        <w:tabs>
          <w:tab w:val="clear" w:pos="720"/>
          <w:tab w:val="left" w:pos="0" w:leader="none"/>
        </w:tabs>
        <w:spacing w:before="0" w:after="200"/>
        <w:ind w:hanging="283" w:left="709"/>
        <w:rPr/>
      </w:pPr>
      <w:r>
        <w:rPr>
          <w:rStyle w:val="Strong"/>
        </w:rPr>
        <w:t>APIs</w:t>
      </w:r>
      <w:r>
        <w:rPr/>
        <w:t>: Django REST Framework for mobile app integration</w:t>
      </w:r>
    </w:p>
    <w:p>
      <w:pPr>
        <w:pStyle w:val="BodyText"/>
        <w:numPr>
          <w:ilvl w:val="0"/>
          <w:numId w:val="42"/>
        </w:numPr>
        <w:tabs>
          <w:tab w:val="clear" w:pos="720"/>
          <w:tab w:val="left" w:pos="0" w:leader="none"/>
        </w:tabs>
        <w:spacing w:before="0" w:after="200"/>
        <w:ind w:hanging="283" w:left="709"/>
        <w:rPr/>
      </w:pPr>
      <w:r>
        <w:rPr>
          <w:rStyle w:val="Strong"/>
        </w:rPr>
        <w:t>Accessibility</w:t>
      </w:r>
      <w:r>
        <w:rPr/>
        <w:t>: Ensure templates follow WCAG guidelines and support multiple languages</w:t>
      </w:r>
    </w:p>
    <w:p>
      <w:pPr>
        <w:pStyle w:val="BodyText"/>
        <w:numPr>
          <w:ilvl w:val="0"/>
          <w:numId w:val="42"/>
        </w:numPr>
        <w:tabs>
          <w:tab w:val="clear" w:pos="720"/>
          <w:tab w:val="left" w:pos="0" w:leader="none"/>
        </w:tabs>
        <w:spacing w:before="0" w:after="200"/>
        <w:ind w:hanging="283" w:left="709"/>
        <w:rPr/>
      </w:pPr>
      <w:r>
        <w:rPr>
          <w:rStyle w:val="Strong"/>
        </w:rPr>
        <w:t>Offline Support</w:t>
      </w:r>
      <w:r>
        <w:rPr/>
        <w:t>: Use Progressive Web App techniques for low-connectivity scenarios</w:t>
      </w:r>
    </w:p>
    <w:p>
      <w:pPr>
        <w:pStyle w:val="BodyText"/>
        <w:spacing w:before="0" w:after="200"/>
        <w:rPr/>
      </w:pPr>
      <w:r>
        <w:rPr/>
        <w:t>This UML analysis provides a solid foundation for developing this mental health platform using Django, with clear models, relationships, and user flows that align with Django's architecture.</w:t>
      </w:r>
    </w:p>
    <w:p>
      <w:pPr>
        <w:pStyle w:val="Normal"/>
        <w:rPr/>
      </w:pPr>
      <w:r>
        <w:rPr/>
      </w:r>
      <w:r>
        <w:br w:type="page"/>
      </w:r>
    </w:p>
    <w:p>
      <w:pPr>
        <w:pStyle w:val="Heading1"/>
        <w:spacing w:before="0" w:after="200"/>
        <w:rPr/>
      </w:pPr>
      <w:r>
        <w:rPr/>
        <w:t>Cahier des Charges - Plateforme de Prévention et Accompagnement Psychologique des Sportifs Camerounais</w:t>
      </w:r>
    </w:p>
    <w:p>
      <w:pPr>
        <w:pStyle w:val="Heading2"/>
        <w:spacing w:before="0" w:after="200"/>
        <w:rPr/>
      </w:pPr>
      <w:r>
        <w:rPr/>
        <w:t>1. Contexte et Étude de l'Existant</w:t>
      </w:r>
    </w:p>
    <w:p>
      <w:pPr>
        <w:pStyle w:val="Heading3"/>
        <w:spacing w:before="0" w:after="200"/>
        <w:rPr/>
      </w:pPr>
      <w:r>
        <w:rPr/>
        <w:t>1.1. Contexte</w:t>
      </w:r>
    </w:p>
    <w:p>
      <w:pPr>
        <w:pStyle w:val="BodyText"/>
        <w:spacing w:before="0" w:after="200"/>
        <w:rPr/>
      </w:pPr>
      <w:r>
        <w:rPr/>
        <w:t>Les athlètes camerounais, particulièrement ceux pratiquant des sports de combat, font face à d'importantes pressions psychologiques (stress, anxiété, dépression, gestion des échecs, tentations de dopage). Le Cameroun présente actuellement un déficit significatif en matière de solutions adaptées au suivi psychologique de ses sportifs, créant un besoin urgent d'infrastructures de soutien mental.</w:t>
      </w:r>
    </w:p>
    <w:p>
      <w:pPr>
        <w:pStyle w:val="Heading3"/>
        <w:spacing w:before="0" w:after="200"/>
        <w:rPr/>
      </w:pPr>
      <w:r>
        <w:rPr/>
        <w:t>1.2. Étude de l'Existant</w:t>
      </w:r>
    </w:p>
    <w:p>
      <w:pPr>
        <w:pStyle w:val="BodyText"/>
        <w:spacing w:before="0" w:after="200"/>
        <w:rPr/>
      </w:pPr>
      <w:r>
        <w:rPr/>
        <w:t>Actuellement au Cameroun:</w:t>
      </w:r>
    </w:p>
    <w:p>
      <w:pPr>
        <w:pStyle w:val="BodyText"/>
        <w:numPr>
          <w:ilvl w:val="0"/>
          <w:numId w:val="7"/>
        </w:numPr>
        <w:tabs>
          <w:tab w:val="clear" w:pos="720"/>
          <w:tab w:val="left" w:pos="0" w:leader="none"/>
        </w:tabs>
        <w:spacing w:before="0" w:after="0"/>
        <w:ind w:hanging="283" w:left="709"/>
        <w:rPr/>
      </w:pPr>
      <w:r>
        <w:rPr/>
        <w:t xml:space="preserve">Absence de plateforme numérique dédiée à la santé mentale des sportifs </w:t>
      </w:r>
    </w:p>
    <w:p>
      <w:pPr>
        <w:pStyle w:val="BodyText"/>
        <w:numPr>
          <w:ilvl w:val="0"/>
          <w:numId w:val="7"/>
        </w:numPr>
        <w:tabs>
          <w:tab w:val="clear" w:pos="720"/>
          <w:tab w:val="left" w:pos="0" w:leader="none"/>
        </w:tabs>
        <w:spacing w:before="0" w:after="0"/>
        <w:ind w:hanging="283" w:left="709"/>
        <w:rPr/>
      </w:pPr>
      <w:r>
        <w:rPr/>
        <w:t xml:space="preserve">Suivi psychologique limité aux athlètes de très haut niveau </w:t>
      </w:r>
    </w:p>
    <w:p>
      <w:pPr>
        <w:pStyle w:val="BodyText"/>
        <w:numPr>
          <w:ilvl w:val="0"/>
          <w:numId w:val="7"/>
        </w:numPr>
        <w:tabs>
          <w:tab w:val="clear" w:pos="720"/>
          <w:tab w:val="left" w:pos="0" w:leader="none"/>
        </w:tabs>
        <w:spacing w:before="0" w:after="0"/>
        <w:ind w:hanging="283" w:left="709"/>
        <w:rPr/>
      </w:pPr>
      <w:r>
        <w:rPr/>
        <w:t xml:space="preserve">Stigmatisation des problèmes de santé mentale dans le milieu sportif </w:t>
      </w:r>
    </w:p>
    <w:p>
      <w:pPr>
        <w:pStyle w:val="BodyText"/>
        <w:numPr>
          <w:ilvl w:val="0"/>
          <w:numId w:val="7"/>
        </w:numPr>
        <w:tabs>
          <w:tab w:val="clear" w:pos="720"/>
          <w:tab w:val="left" w:pos="0" w:leader="none"/>
        </w:tabs>
        <w:spacing w:before="0" w:after="0"/>
        <w:ind w:hanging="283" w:left="709"/>
        <w:rPr/>
      </w:pPr>
      <w:r>
        <w:rPr/>
        <w:t xml:space="preserve">Manque de professionnels spécialisés en psychologie du sport </w:t>
      </w:r>
    </w:p>
    <w:p>
      <w:pPr>
        <w:pStyle w:val="BodyText"/>
        <w:numPr>
          <w:ilvl w:val="0"/>
          <w:numId w:val="7"/>
        </w:numPr>
        <w:tabs>
          <w:tab w:val="clear" w:pos="720"/>
          <w:tab w:val="left" w:pos="0" w:leader="none"/>
        </w:tabs>
        <w:spacing w:before="0" w:after="0"/>
        <w:ind w:hanging="283" w:left="709"/>
        <w:rPr/>
      </w:pPr>
      <w:r>
        <w:rPr/>
        <w:t xml:space="preserve">Communication fragmentée entre athlètes et professionnels de santé </w:t>
      </w:r>
    </w:p>
    <w:p>
      <w:pPr>
        <w:pStyle w:val="BodyText"/>
        <w:numPr>
          <w:ilvl w:val="0"/>
          <w:numId w:val="7"/>
        </w:numPr>
        <w:tabs>
          <w:tab w:val="clear" w:pos="720"/>
          <w:tab w:val="left" w:pos="0" w:leader="none"/>
        </w:tabs>
        <w:ind w:hanging="283" w:left="709"/>
        <w:rPr/>
      </w:pPr>
      <w:r>
        <w:rPr/>
        <w:t xml:space="preserve">Solutions existantes principalement conçues pour les marchés occidentaux, inadaptées au contexte camerounais </w:t>
      </w:r>
    </w:p>
    <w:p>
      <w:pPr>
        <w:pStyle w:val="Heading2"/>
        <w:spacing w:before="0" w:after="200"/>
        <w:rPr/>
      </w:pPr>
      <w:r>
        <w:rPr/>
        <w:t>2. Solution Proposée</w:t>
      </w:r>
    </w:p>
    <w:p>
      <w:pPr>
        <w:pStyle w:val="Heading3"/>
        <w:spacing w:before="0" w:after="200"/>
        <w:rPr/>
      </w:pPr>
      <w:r>
        <w:rPr/>
        <w:t>2.1. Vision Générale</w:t>
      </w:r>
    </w:p>
    <w:p>
      <w:pPr>
        <w:pStyle w:val="BodyText"/>
        <w:spacing w:before="0" w:after="200"/>
        <w:rPr/>
      </w:pPr>
      <w:r>
        <w:rPr/>
        <w:t>Développement d'une plateforme numérique complète, accessible et culturellement adaptée, offrant des services de soutien psychologique aux sportifs camerounais. Cette plateforme servira d'interface entre athlètes et professionnels de la santé mentale, tout en proposant des outils d'auto-assistance et un espace communautaire.</w:t>
      </w:r>
    </w:p>
    <w:p>
      <w:pPr>
        <w:pStyle w:val="Heading3"/>
        <w:spacing w:before="0" w:after="200"/>
        <w:rPr/>
      </w:pPr>
      <w:r>
        <w:rPr/>
        <w:t>2.2. Caractéristiques Principales</w:t>
      </w:r>
    </w:p>
    <w:p>
      <w:pPr>
        <w:pStyle w:val="BodyText"/>
        <w:numPr>
          <w:ilvl w:val="0"/>
          <w:numId w:val="8"/>
        </w:numPr>
        <w:tabs>
          <w:tab w:val="clear" w:pos="720"/>
          <w:tab w:val="left" w:pos="0" w:leader="none"/>
        </w:tabs>
        <w:spacing w:before="0" w:after="0"/>
        <w:ind w:hanging="283" w:left="709"/>
        <w:rPr/>
      </w:pPr>
      <w:r>
        <w:rPr/>
        <w:t xml:space="preserve">Système de consultation en ligne sécurisé et confidentiel </w:t>
      </w:r>
    </w:p>
    <w:p>
      <w:pPr>
        <w:pStyle w:val="BodyText"/>
        <w:numPr>
          <w:ilvl w:val="0"/>
          <w:numId w:val="8"/>
        </w:numPr>
        <w:tabs>
          <w:tab w:val="clear" w:pos="720"/>
          <w:tab w:val="left" w:pos="0" w:leader="none"/>
        </w:tabs>
        <w:spacing w:before="0" w:after="0"/>
        <w:ind w:hanging="283" w:left="709"/>
        <w:rPr/>
      </w:pPr>
      <w:r>
        <w:rPr/>
        <w:t xml:space="preserve">Outils d'évaluation et de suivi psychologique adaptés aux sportifs </w:t>
      </w:r>
    </w:p>
    <w:p>
      <w:pPr>
        <w:pStyle w:val="BodyText"/>
        <w:numPr>
          <w:ilvl w:val="0"/>
          <w:numId w:val="8"/>
        </w:numPr>
        <w:tabs>
          <w:tab w:val="clear" w:pos="720"/>
          <w:tab w:val="left" w:pos="0" w:leader="none"/>
        </w:tabs>
        <w:spacing w:before="0" w:after="0"/>
        <w:ind w:hanging="283" w:left="709"/>
        <w:rPr/>
      </w:pPr>
      <w:r>
        <w:rPr/>
        <w:t xml:space="preserve">Ressources éducatives sur la santé mentale dans le sport </w:t>
      </w:r>
    </w:p>
    <w:p>
      <w:pPr>
        <w:pStyle w:val="BodyText"/>
        <w:numPr>
          <w:ilvl w:val="0"/>
          <w:numId w:val="8"/>
        </w:numPr>
        <w:tabs>
          <w:tab w:val="clear" w:pos="720"/>
          <w:tab w:val="left" w:pos="0" w:leader="none"/>
        </w:tabs>
        <w:spacing w:before="0" w:after="0"/>
        <w:ind w:hanging="283" w:left="709"/>
        <w:rPr/>
      </w:pPr>
      <w:r>
        <w:rPr/>
        <w:t xml:space="preserve">Communauté d'entraide entre pairs </w:t>
      </w:r>
    </w:p>
    <w:p>
      <w:pPr>
        <w:pStyle w:val="BodyText"/>
        <w:numPr>
          <w:ilvl w:val="0"/>
          <w:numId w:val="8"/>
        </w:numPr>
        <w:tabs>
          <w:tab w:val="clear" w:pos="720"/>
          <w:tab w:val="left" w:pos="0" w:leader="none"/>
        </w:tabs>
        <w:spacing w:before="0" w:after="0"/>
        <w:ind w:hanging="283" w:left="709"/>
        <w:rPr/>
      </w:pPr>
      <w:r>
        <w:rPr/>
        <w:t xml:space="preserve">Tableau de bord personnalisé de suivi de bien-être mental </w:t>
      </w:r>
    </w:p>
    <w:p>
      <w:pPr>
        <w:pStyle w:val="BodyText"/>
        <w:numPr>
          <w:ilvl w:val="0"/>
          <w:numId w:val="8"/>
        </w:numPr>
        <w:tabs>
          <w:tab w:val="clear" w:pos="720"/>
          <w:tab w:val="left" w:pos="0" w:leader="none"/>
        </w:tabs>
        <w:ind w:hanging="283" w:left="709"/>
        <w:rPr/>
      </w:pPr>
      <w:r>
        <w:rPr/>
        <w:t xml:space="preserve">Intégration des spécificités culturelles camerounaises </w:t>
      </w:r>
    </w:p>
    <w:p>
      <w:pPr>
        <w:pStyle w:val="Heading2"/>
        <w:spacing w:before="0" w:after="200"/>
        <w:rPr/>
      </w:pPr>
      <w:r>
        <w:rPr/>
        <w:t>3. Acteurs et Rôles</w:t>
      </w:r>
    </w:p>
    <w:p>
      <w:pPr>
        <w:pStyle w:val="PreformattedText"/>
        <w:spacing w:before="0" w:after="200"/>
        <w:rPr/>
      </w:pPr>
      <w:r>
        <w:rPr>
          <w:rStyle w:val="SourceText"/>
        </w:rPr>
        <w:t>classDiagram</w:t>
      </w:r>
    </w:p>
    <w:p>
      <w:pPr>
        <w:pStyle w:val="PreformattedText"/>
        <w:spacing w:before="0" w:after="200"/>
        <w:rPr/>
      </w:pPr>
      <w:r>
        <w:rPr>
          <w:rStyle w:val="SourceText"/>
        </w:rPr>
        <w:t xml:space="preserve">    </w:t>
      </w:r>
      <w:r>
        <w:rPr>
          <w:rStyle w:val="SourceText"/>
        </w:rPr>
        <w:t>class Utilisateur {</w:t>
      </w:r>
    </w:p>
    <w:p>
      <w:pPr>
        <w:pStyle w:val="PreformattedText"/>
        <w:spacing w:before="0" w:after="200"/>
        <w:rPr/>
      </w:pPr>
      <w:r>
        <w:rPr>
          <w:rStyle w:val="SourceText"/>
        </w:rPr>
        <w:t xml:space="preserve">        </w:t>
      </w:r>
      <w:r>
        <w:rPr>
          <w:rStyle w:val="SourceText"/>
        </w:rPr>
        <w:t>&lt;&lt;abstract&gt;&gt;</w:t>
      </w:r>
    </w:p>
    <w:p>
      <w:pPr>
        <w:pStyle w:val="PreformattedText"/>
        <w:spacing w:before="0" w:after="200"/>
        <w:rPr/>
      </w:pPr>
      <w:r>
        <w:rPr>
          <w:rStyle w:val="SourceText"/>
        </w:rPr>
        <w:t xml:space="preserve">        </w:t>
      </w:r>
      <w:r>
        <w:rPr>
          <w:rStyle w:val="SourceText"/>
        </w:rPr>
        <w:t>+s'inscrire()</w:t>
      </w:r>
    </w:p>
    <w:p>
      <w:pPr>
        <w:pStyle w:val="PreformattedText"/>
        <w:spacing w:before="0" w:after="200"/>
        <w:rPr/>
      </w:pPr>
      <w:r>
        <w:rPr>
          <w:rStyle w:val="SourceText"/>
        </w:rPr>
        <w:t xml:space="preserve">        </w:t>
      </w:r>
      <w:r>
        <w:rPr>
          <w:rStyle w:val="SourceText"/>
        </w:rPr>
        <w:t>+se connecter()</w:t>
      </w:r>
    </w:p>
    <w:p>
      <w:pPr>
        <w:pStyle w:val="PreformattedText"/>
        <w:spacing w:before="0" w:after="200"/>
        <w:rPr/>
      </w:pPr>
      <w:r>
        <w:rPr>
          <w:rStyle w:val="SourceText"/>
        </w:rPr>
        <w:t xml:space="preserve">        </w:t>
      </w:r>
      <w:r>
        <w:rPr>
          <w:rStyle w:val="SourceText"/>
        </w:rPr>
        <w:t>+gérer profil()</w:t>
      </w:r>
    </w:p>
    <w:p>
      <w:pPr>
        <w:pStyle w:val="PreformattedText"/>
        <w:spacing w:before="0" w:after="200"/>
        <w:rPr/>
      </w:pPr>
      <w:r>
        <w:rPr>
          <w:rStyle w:val="SourceText"/>
        </w:rPr>
        <w:t xml:space="preserve">    </w:t>
      </w:r>
      <w:r>
        <w:rPr>
          <w:rStyle w:val="SourceText"/>
        </w:rPr>
        <w:t>}</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class Sportif {</w:t>
      </w:r>
    </w:p>
    <w:p>
      <w:pPr>
        <w:pStyle w:val="PreformattedText"/>
        <w:spacing w:before="0" w:after="200"/>
        <w:rPr/>
      </w:pPr>
      <w:r>
        <w:rPr>
          <w:rStyle w:val="SourceText"/>
        </w:rPr>
        <w:t xml:space="preserve">        </w:t>
      </w:r>
      <w:r>
        <w:rPr>
          <w:rStyle w:val="SourceText"/>
        </w:rPr>
        <w:t>+consulter ressources</w:t>
      </w:r>
    </w:p>
    <w:p>
      <w:pPr>
        <w:pStyle w:val="PreformattedText"/>
        <w:spacing w:before="0" w:after="200"/>
        <w:rPr/>
      </w:pPr>
      <w:r>
        <w:rPr>
          <w:rStyle w:val="SourceText"/>
        </w:rPr>
        <w:t xml:space="preserve">        </w:t>
      </w:r>
      <w:r>
        <w:rPr>
          <w:rStyle w:val="SourceText"/>
        </w:rPr>
        <w:t>+prendre rendez-vous</w:t>
      </w:r>
    </w:p>
    <w:p>
      <w:pPr>
        <w:pStyle w:val="PreformattedText"/>
        <w:spacing w:before="0" w:after="200"/>
        <w:rPr/>
      </w:pPr>
      <w:r>
        <w:rPr>
          <w:rStyle w:val="SourceText"/>
        </w:rPr>
        <w:t xml:space="preserve">        </w:t>
      </w:r>
      <w:r>
        <w:rPr>
          <w:rStyle w:val="SourceText"/>
        </w:rPr>
        <w:t>+participer aux forums</w:t>
      </w:r>
    </w:p>
    <w:p>
      <w:pPr>
        <w:pStyle w:val="PreformattedText"/>
        <w:spacing w:before="0" w:after="200"/>
        <w:rPr/>
      </w:pPr>
      <w:r>
        <w:rPr>
          <w:rStyle w:val="SourceText"/>
        </w:rPr>
        <w:t xml:space="preserve">        </w:t>
      </w:r>
      <w:r>
        <w:rPr>
          <w:rStyle w:val="SourceText"/>
        </w:rPr>
        <w:t>+suivre progression</w:t>
      </w:r>
    </w:p>
    <w:p>
      <w:pPr>
        <w:pStyle w:val="PreformattedText"/>
        <w:spacing w:before="0" w:after="200"/>
        <w:rPr/>
      </w:pPr>
      <w:r>
        <w:rPr>
          <w:rStyle w:val="SourceText"/>
        </w:rPr>
        <w:t xml:space="preserve">        </w:t>
      </w:r>
      <w:r>
        <w:rPr>
          <w:rStyle w:val="SourceText"/>
        </w:rPr>
        <w:t>+utiliser outils d'autoévaluation</w:t>
      </w:r>
    </w:p>
    <w:p>
      <w:pPr>
        <w:pStyle w:val="PreformattedText"/>
        <w:spacing w:before="0" w:after="200"/>
        <w:rPr/>
      </w:pPr>
      <w:r>
        <w:rPr>
          <w:rStyle w:val="SourceText"/>
        </w:rPr>
        <w:t xml:space="preserve">    </w:t>
      </w:r>
      <w:r>
        <w:rPr>
          <w:rStyle w:val="SourceText"/>
        </w:rPr>
        <w:t>}</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class ProfessionnelSanté {</w:t>
      </w:r>
    </w:p>
    <w:p>
      <w:pPr>
        <w:pStyle w:val="PreformattedText"/>
        <w:spacing w:before="0" w:after="200"/>
        <w:rPr/>
      </w:pPr>
      <w:r>
        <w:rPr>
          <w:rStyle w:val="SourceText"/>
        </w:rPr>
        <w:t xml:space="preserve">        </w:t>
      </w:r>
      <w:r>
        <w:rPr>
          <w:rStyle w:val="SourceText"/>
        </w:rPr>
        <w:t>&lt;&lt;abstract&gt;&gt;</w:t>
      </w:r>
    </w:p>
    <w:p>
      <w:pPr>
        <w:pStyle w:val="PreformattedText"/>
        <w:spacing w:before="0" w:after="200"/>
        <w:rPr/>
      </w:pPr>
      <w:r>
        <w:rPr>
          <w:rStyle w:val="SourceText"/>
        </w:rPr>
        <w:t xml:space="preserve">        </w:t>
      </w:r>
      <w:r>
        <w:rPr>
          <w:rStyle w:val="SourceText"/>
        </w:rPr>
        <w:t>+gérer disponibilité()</w:t>
      </w:r>
    </w:p>
    <w:p>
      <w:pPr>
        <w:pStyle w:val="PreformattedText"/>
        <w:spacing w:before="0" w:after="200"/>
        <w:rPr/>
      </w:pPr>
      <w:r>
        <w:rPr>
          <w:rStyle w:val="SourceText"/>
        </w:rPr>
        <w:t xml:space="preserve">        </w:t>
      </w:r>
      <w:r>
        <w:rPr>
          <w:rStyle w:val="SourceText"/>
        </w:rPr>
        <w:t>+conduire consultations()</w:t>
      </w:r>
    </w:p>
    <w:p>
      <w:pPr>
        <w:pStyle w:val="PreformattedText"/>
        <w:spacing w:before="0" w:after="200"/>
        <w:rPr/>
      </w:pPr>
      <w:r>
        <w:rPr>
          <w:rStyle w:val="SourceText"/>
        </w:rPr>
        <w:t xml:space="preserve">        </w:t>
      </w:r>
      <w:r>
        <w:rPr>
          <w:rStyle w:val="SourceText"/>
        </w:rPr>
        <w:t>+créer contenus éducatifs()</w:t>
      </w:r>
    </w:p>
    <w:p>
      <w:pPr>
        <w:pStyle w:val="PreformattedText"/>
        <w:spacing w:before="0" w:after="200"/>
        <w:rPr/>
      </w:pPr>
      <w:r>
        <w:rPr>
          <w:rStyle w:val="SourceText"/>
        </w:rPr>
        <w:t xml:space="preserve">    </w:t>
      </w:r>
      <w:r>
        <w:rPr>
          <w:rStyle w:val="SourceText"/>
        </w:rPr>
        <w:t>}</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class Psychologue {</w:t>
      </w:r>
    </w:p>
    <w:p>
      <w:pPr>
        <w:pStyle w:val="PreformattedText"/>
        <w:spacing w:before="0" w:after="200"/>
        <w:rPr/>
      </w:pPr>
      <w:r>
        <w:rPr>
          <w:rStyle w:val="SourceText"/>
        </w:rPr>
        <w:t xml:space="preserve">        </w:t>
      </w:r>
      <w:r>
        <w:rPr>
          <w:rStyle w:val="SourceText"/>
        </w:rPr>
        <w:t>+évaluer état mental</w:t>
      </w:r>
    </w:p>
    <w:p>
      <w:pPr>
        <w:pStyle w:val="PreformattedText"/>
        <w:spacing w:before="0" w:after="200"/>
        <w:rPr/>
      </w:pPr>
      <w:r>
        <w:rPr>
          <w:rStyle w:val="SourceText"/>
        </w:rPr>
        <w:t xml:space="preserve">        </w:t>
      </w:r>
      <w:r>
        <w:rPr>
          <w:rStyle w:val="SourceText"/>
        </w:rPr>
        <w:t>+proposer thérapies</w:t>
      </w:r>
    </w:p>
    <w:p>
      <w:pPr>
        <w:pStyle w:val="PreformattedText"/>
        <w:spacing w:before="0" w:after="200"/>
        <w:rPr/>
      </w:pPr>
      <w:r>
        <w:rPr>
          <w:rStyle w:val="SourceText"/>
        </w:rPr>
        <w:t xml:space="preserve">        </w:t>
      </w:r>
      <w:r>
        <w:rPr>
          <w:rStyle w:val="SourceText"/>
        </w:rPr>
        <w:t>+suivre progression</w:t>
      </w:r>
    </w:p>
    <w:p>
      <w:pPr>
        <w:pStyle w:val="PreformattedText"/>
        <w:spacing w:before="0" w:after="200"/>
        <w:rPr/>
      </w:pPr>
      <w:r>
        <w:rPr>
          <w:rStyle w:val="SourceText"/>
        </w:rPr>
        <w:t xml:space="preserve">    </w:t>
      </w:r>
      <w:r>
        <w:rPr>
          <w:rStyle w:val="SourceText"/>
        </w:rPr>
        <w:t>}</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class CoachMental {</w:t>
      </w:r>
    </w:p>
    <w:p>
      <w:pPr>
        <w:pStyle w:val="PreformattedText"/>
        <w:spacing w:before="0" w:after="200"/>
        <w:rPr/>
      </w:pPr>
      <w:r>
        <w:rPr>
          <w:rStyle w:val="SourceText"/>
        </w:rPr>
        <w:t xml:space="preserve">        </w:t>
      </w:r>
      <w:r>
        <w:rPr>
          <w:rStyle w:val="SourceText"/>
        </w:rPr>
        <w:t>+développer programmes motivation</w:t>
      </w:r>
    </w:p>
    <w:p>
      <w:pPr>
        <w:pStyle w:val="PreformattedText"/>
        <w:spacing w:before="0" w:after="200"/>
        <w:rPr/>
      </w:pPr>
      <w:r>
        <w:rPr>
          <w:rStyle w:val="SourceText"/>
        </w:rPr>
        <w:t xml:space="preserve">        </w:t>
      </w:r>
      <w:r>
        <w:rPr>
          <w:rStyle w:val="SourceText"/>
        </w:rPr>
        <w:t>+animer sessions groupe</w:t>
      </w:r>
    </w:p>
    <w:p>
      <w:pPr>
        <w:pStyle w:val="PreformattedText"/>
        <w:spacing w:before="0" w:after="200"/>
        <w:rPr/>
      </w:pPr>
      <w:r>
        <w:rPr>
          <w:rStyle w:val="SourceText"/>
        </w:rPr>
        <w:t xml:space="preserve">        </w:t>
      </w:r>
      <w:r>
        <w:rPr>
          <w:rStyle w:val="SourceText"/>
        </w:rPr>
        <w:t>+proposer exercices mentaux</w:t>
      </w:r>
    </w:p>
    <w:p>
      <w:pPr>
        <w:pStyle w:val="PreformattedText"/>
        <w:spacing w:before="0" w:after="200"/>
        <w:rPr/>
      </w:pPr>
      <w:r>
        <w:rPr>
          <w:rStyle w:val="SourceText"/>
        </w:rPr>
        <w:t xml:space="preserve">    </w:t>
      </w:r>
      <w:r>
        <w:rPr>
          <w:rStyle w:val="SourceText"/>
        </w:rPr>
        <w:t>}</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class Nutritionniste {</w:t>
      </w:r>
    </w:p>
    <w:p>
      <w:pPr>
        <w:pStyle w:val="PreformattedText"/>
        <w:spacing w:before="0" w:after="200"/>
        <w:rPr/>
      </w:pPr>
      <w:r>
        <w:rPr>
          <w:rStyle w:val="SourceText"/>
        </w:rPr>
        <w:t xml:space="preserve">        </w:t>
      </w:r>
      <w:r>
        <w:rPr>
          <w:rStyle w:val="SourceText"/>
        </w:rPr>
        <w:t>+établir plans alimentaires</w:t>
      </w:r>
    </w:p>
    <w:p>
      <w:pPr>
        <w:pStyle w:val="PreformattedText"/>
        <w:spacing w:before="0" w:after="200"/>
        <w:rPr/>
      </w:pPr>
      <w:r>
        <w:rPr>
          <w:rStyle w:val="SourceText"/>
        </w:rPr>
        <w:t xml:space="preserve">        </w:t>
      </w:r>
      <w:r>
        <w:rPr>
          <w:rStyle w:val="SourceText"/>
        </w:rPr>
        <w:t>+conseiller sur nutrition/performance</w:t>
      </w:r>
    </w:p>
    <w:p>
      <w:pPr>
        <w:pStyle w:val="PreformattedText"/>
        <w:spacing w:before="0" w:after="200"/>
        <w:rPr/>
      </w:pPr>
      <w:r>
        <w:rPr>
          <w:rStyle w:val="SourceText"/>
        </w:rPr>
        <w:t xml:space="preserve">    </w:t>
      </w:r>
      <w:r>
        <w:rPr>
          <w:rStyle w:val="SourceText"/>
        </w:rPr>
        <w:t>}</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class Administrateur {</w:t>
      </w:r>
    </w:p>
    <w:p>
      <w:pPr>
        <w:pStyle w:val="PreformattedText"/>
        <w:spacing w:before="0" w:after="200"/>
        <w:rPr/>
      </w:pPr>
      <w:r>
        <w:rPr>
          <w:rStyle w:val="SourceText"/>
        </w:rPr>
        <w:t xml:space="preserve">        </w:t>
      </w:r>
      <w:r>
        <w:rPr>
          <w:rStyle w:val="SourceText"/>
        </w:rPr>
        <w:t>+gérer utilisateurs</w:t>
      </w:r>
    </w:p>
    <w:p>
      <w:pPr>
        <w:pStyle w:val="PreformattedText"/>
        <w:spacing w:before="0" w:after="200"/>
        <w:rPr/>
      </w:pPr>
      <w:r>
        <w:rPr>
          <w:rStyle w:val="SourceText"/>
        </w:rPr>
        <w:t xml:space="preserve">        </w:t>
      </w:r>
      <w:r>
        <w:rPr>
          <w:rStyle w:val="SourceText"/>
        </w:rPr>
        <w:t>+modérer contenus</w:t>
      </w:r>
    </w:p>
    <w:p>
      <w:pPr>
        <w:pStyle w:val="PreformattedText"/>
        <w:spacing w:before="0" w:after="200"/>
        <w:rPr/>
      </w:pPr>
      <w:r>
        <w:rPr>
          <w:rStyle w:val="SourceText"/>
        </w:rPr>
        <w:t xml:space="preserve">        </w:t>
      </w:r>
      <w:r>
        <w:rPr>
          <w:rStyle w:val="SourceText"/>
        </w:rPr>
        <w:t>+analyser statistiques</w:t>
      </w:r>
    </w:p>
    <w:p>
      <w:pPr>
        <w:pStyle w:val="PreformattedText"/>
        <w:spacing w:before="0" w:after="200"/>
        <w:rPr/>
      </w:pPr>
      <w:r>
        <w:rPr>
          <w:rStyle w:val="SourceText"/>
        </w:rPr>
        <w:t xml:space="preserve">        </w:t>
      </w:r>
      <w:r>
        <w:rPr>
          <w:rStyle w:val="SourceText"/>
        </w:rPr>
        <w:t>+superviser plateforme</w:t>
      </w:r>
    </w:p>
    <w:p>
      <w:pPr>
        <w:pStyle w:val="PreformattedText"/>
        <w:spacing w:before="0" w:after="200"/>
        <w:rPr/>
      </w:pPr>
      <w:r>
        <w:rPr>
          <w:rStyle w:val="SourceText"/>
        </w:rPr>
        <w:t xml:space="preserve">    </w:t>
      </w:r>
      <w:r>
        <w:rPr>
          <w:rStyle w:val="SourceText"/>
        </w:rPr>
        <w:t>}</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class Modérateur {</w:t>
      </w:r>
    </w:p>
    <w:p>
      <w:pPr>
        <w:pStyle w:val="PreformattedText"/>
        <w:spacing w:before="0" w:after="200"/>
        <w:rPr/>
      </w:pPr>
      <w:r>
        <w:rPr>
          <w:rStyle w:val="SourceText"/>
        </w:rPr>
        <w:t xml:space="preserve">        </w:t>
      </w:r>
      <w:r>
        <w:rPr>
          <w:rStyle w:val="SourceText"/>
        </w:rPr>
        <w:t>+surveiller forums</w:t>
      </w:r>
    </w:p>
    <w:p>
      <w:pPr>
        <w:pStyle w:val="PreformattedText"/>
        <w:spacing w:before="0" w:after="200"/>
        <w:rPr/>
      </w:pPr>
      <w:r>
        <w:rPr>
          <w:rStyle w:val="SourceText"/>
        </w:rPr>
        <w:t xml:space="preserve">        </w:t>
      </w:r>
      <w:r>
        <w:rPr>
          <w:rStyle w:val="SourceText"/>
        </w:rPr>
        <w:t>+vérifier contenus</w:t>
      </w:r>
    </w:p>
    <w:p>
      <w:pPr>
        <w:pStyle w:val="PreformattedText"/>
        <w:spacing w:before="0" w:after="200"/>
        <w:rPr/>
      </w:pPr>
      <w:r>
        <w:rPr>
          <w:rStyle w:val="SourceText"/>
        </w:rPr>
        <w:t xml:space="preserve">        </w:t>
      </w:r>
      <w:r>
        <w:rPr>
          <w:rStyle w:val="SourceText"/>
        </w:rPr>
        <w:t>+appliquer règles communauté</w:t>
      </w:r>
    </w:p>
    <w:p>
      <w:pPr>
        <w:pStyle w:val="PreformattedText"/>
        <w:spacing w:before="0" w:after="200"/>
        <w:rPr/>
      </w:pPr>
      <w:r>
        <w:rPr>
          <w:rStyle w:val="SourceText"/>
        </w:rPr>
        <w:t xml:space="preserve">    </w:t>
      </w:r>
      <w:r>
        <w:rPr>
          <w:rStyle w:val="SourceText"/>
        </w:rPr>
        <w:t>}</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Utilisateur &lt;|-- Sportif</w:t>
      </w:r>
    </w:p>
    <w:p>
      <w:pPr>
        <w:pStyle w:val="PreformattedText"/>
        <w:spacing w:before="0" w:after="200"/>
        <w:rPr/>
      </w:pPr>
      <w:r>
        <w:rPr>
          <w:rStyle w:val="SourceText"/>
        </w:rPr>
        <w:t xml:space="preserve">    </w:t>
      </w:r>
      <w:r>
        <w:rPr>
          <w:rStyle w:val="SourceText"/>
        </w:rPr>
        <w:t>Utilisateur &lt;|-- ProfessionnelSanté</w:t>
      </w:r>
    </w:p>
    <w:p>
      <w:pPr>
        <w:pStyle w:val="PreformattedText"/>
        <w:spacing w:before="0" w:after="200"/>
        <w:rPr/>
      </w:pPr>
      <w:r>
        <w:rPr>
          <w:rStyle w:val="SourceText"/>
        </w:rPr>
        <w:t xml:space="preserve">    </w:t>
      </w:r>
      <w:r>
        <w:rPr>
          <w:rStyle w:val="SourceText"/>
        </w:rPr>
        <w:t>Utilisateur &lt;|-- Administrateur</w:t>
      </w:r>
    </w:p>
    <w:p>
      <w:pPr>
        <w:pStyle w:val="PreformattedText"/>
        <w:spacing w:before="0" w:after="200"/>
        <w:rPr/>
      </w:pPr>
      <w:r>
        <w:rPr>
          <w:rStyle w:val="SourceText"/>
        </w:rPr>
        <w:t xml:space="preserve">    </w:t>
      </w:r>
      <w:r>
        <w:rPr>
          <w:rStyle w:val="SourceText"/>
        </w:rPr>
        <w:t>Utilisateur &lt;|-- Modérateur</w:t>
      </w:r>
    </w:p>
    <w:p>
      <w:pPr>
        <w:pStyle w:val="PreformattedText"/>
        <w:spacing w:before="0" w:after="200"/>
        <w:rPr/>
      </w:pPr>
      <w:r>
        <w:rPr>
          <w:rStyle w:val="SourceText"/>
        </w:rPr>
        <w:t xml:space="preserve">    </w:t>
      </w:r>
      <w:r>
        <w:rPr>
          <w:rStyle w:val="SourceText"/>
        </w:rPr>
        <w:t>ProfessionnelSanté &lt;|-- Psychologue</w:t>
      </w:r>
    </w:p>
    <w:p>
      <w:pPr>
        <w:pStyle w:val="PreformattedText"/>
        <w:spacing w:before="0" w:after="200"/>
        <w:rPr/>
      </w:pPr>
      <w:r>
        <w:rPr>
          <w:rStyle w:val="SourceText"/>
        </w:rPr>
        <w:t xml:space="preserve">    </w:t>
      </w:r>
      <w:r>
        <w:rPr>
          <w:rStyle w:val="SourceText"/>
        </w:rPr>
        <w:t>ProfessionnelSanté &lt;|-- CoachMental</w:t>
      </w:r>
    </w:p>
    <w:p>
      <w:pPr>
        <w:pStyle w:val="PreformattedText"/>
        <w:spacing w:before="0" w:after="200"/>
        <w:rPr/>
      </w:pPr>
      <w:r>
        <w:rPr>
          <w:rStyle w:val="SourceText"/>
        </w:rPr>
        <w:t xml:space="preserve">    </w:t>
      </w:r>
      <w:r>
        <w:rPr>
          <w:rStyle w:val="SourceText"/>
        </w:rPr>
        <w:t>ProfessionnelSanté &lt;|-- Nutritionniste</w:t>
      </w:r>
    </w:p>
    <w:p>
      <w:pPr>
        <w:pStyle w:val="PreformattedText"/>
        <w:spacing w:before="0" w:after="200"/>
        <w:rPr/>
      </w:pPr>
      <w:r>
        <w:rPr/>
      </w:r>
    </w:p>
    <w:p>
      <w:pPr>
        <w:pStyle w:val="Heading3"/>
        <w:spacing w:before="0" w:after="200"/>
        <w:rPr/>
      </w:pPr>
      <w:r>
        <w:rPr/>
        <w:t>3.1. Description des Acteurs</w:t>
      </w:r>
    </w:p>
    <w:p>
      <w:pPr>
        <w:pStyle w:val="Heading4"/>
        <w:spacing w:before="0" w:after="200"/>
        <w:rPr/>
      </w:pPr>
      <w:r>
        <w:rPr/>
        <w:t>3.1.1. Sportifs</w:t>
      </w:r>
    </w:p>
    <w:p>
      <w:pPr>
        <w:pStyle w:val="BodyText"/>
        <w:numPr>
          <w:ilvl w:val="0"/>
          <w:numId w:val="9"/>
        </w:numPr>
        <w:tabs>
          <w:tab w:val="clear" w:pos="720"/>
          <w:tab w:val="left" w:pos="0" w:leader="none"/>
        </w:tabs>
        <w:spacing w:before="0" w:after="0"/>
        <w:ind w:hanging="283" w:left="709"/>
        <w:rPr/>
      </w:pPr>
      <w:r>
        <w:rPr>
          <w:rStyle w:val="Strong"/>
        </w:rPr>
        <w:t>Profil</w:t>
      </w:r>
      <w:r>
        <w:rPr/>
        <w:t xml:space="preserve">: Athlètes camerounais de tous niveaux (amateurs, semi-professionnels, professionnels) </w:t>
      </w:r>
    </w:p>
    <w:p>
      <w:pPr>
        <w:pStyle w:val="BodyText"/>
        <w:numPr>
          <w:ilvl w:val="0"/>
          <w:numId w:val="9"/>
        </w:numPr>
        <w:tabs>
          <w:tab w:val="clear" w:pos="720"/>
          <w:tab w:val="left" w:pos="0" w:leader="none"/>
        </w:tabs>
        <w:spacing w:before="0" w:after="0"/>
        <w:ind w:hanging="283" w:left="709"/>
        <w:rPr/>
      </w:pPr>
      <w:r>
        <w:rPr>
          <w:rStyle w:val="Strong"/>
        </w:rPr>
        <w:t>Besoins</w:t>
      </w:r>
      <w:r>
        <w:rPr/>
        <w:t xml:space="preserve">: Soutien psychologique, gestion du stress, récupération mentale, motivation </w:t>
      </w:r>
    </w:p>
    <w:p>
      <w:pPr>
        <w:pStyle w:val="BodyText"/>
        <w:numPr>
          <w:ilvl w:val="0"/>
          <w:numId w:val="9"/>
        </w:numPr>
        <w:tabs>
          <w:tab w:val="clear" w:pos="720"/>
          <w:tab w:val="left" w:pos="0" w:leader="none"/>
        </w:tabs>
        <w:ind w:hanging="283" w:left="709"/>
        <w:rPr/>
      </w:pPr>
      <w:r>
        <w:rPr>
          <w:rStyle w:val="Strong"/>
        </w:rPr>
        <w:t>Rôles</w:t>
      </w:r>
      <w:r>
        <w:rPr/>
        <w:t xml:space="preserve">: Consultent des professionnels, utilisent les outils d'autoévaluation, participent aux forums </w:t>
      </w:r>
    </w:p>
    <w:p>
      <w:pPr>
        <w:pStyle w:val="Heading4"/>
        <w:spacing w:before="0" w:after="200"/>
        <w:rPr/>
      </w:pPr>
      <w:r>
        <w:rPr/>
        <w:t>3.1.2. Professionnels de Santé</w:t>
      </w:r>
    </w:p>
    <w:p>
      <w:pPr>
        <w:pStyle w:val="BodyText"/>
        <w:numPr>
          <w:ilvl w:val="0"/>
          <w:numId w:val="10"/>
        </w:numPr>
        <w:tabs>
          <w:tab w:val="clear" w:pos="720"/>
          <w:tab w:val="left" w:pos="0" w:leader="none"/>
        </w:tabs>
        <w:spacing w:before="0" w:after="0"/>
        <w:ind w:hanging="283" w:left="709"/>
        <w:rPr/>
      </w:pPr>
      <w:r>
        <w:rPr>
          <w:rStyle w:val="Strong"/>
        </w:rPr>
        <w:t>Psychologues</w:t>
      </w:r>
      <w:r>
        <w:rPr/>
        <w:t xml:space="preserve">: Spécialistes en santé mentale offrant consultations et thérapies </w:t>
      </w:r>
    </w:p>
    <w:p>
      <w:pPr>
        <w:pStyle w:val="BodyText"/>
        <w:numPr>
          <w:ilvl w:val="0"/>
          <w:numId w:val="10"/>
        </w:numPr>
        <w:tabs>
          <w:tab w:val="clear" w:pos="720"/>
          <w:tab w:val="left" w:pos="0" w:leader="none"/>
        </w:tabs>
        <w:spacing w:before="0" w:after="0"/>
        <w:ind w:hanging="283" w:left="709"/>
        <w:rPr/>
      </w:pPr>
      <w:r>
        <w:rPr>
          <w:rStyle w:val="Strong"/>
        </w:rPr>
        <w:t>Coachs Mentaux</w:t>
      </w:r>
      <w:r>
        <w:rPr/>
        <w:t xml:space="preserve">: Experts en préparation mentale et motivation </w:t>
      </w:r>
    </w:p>
    <w:p>
      <w:pPr>
        <w:pStyle w:val="BodyText"/>
        <w:numPr>
          <w:ilvl w:val="0"/>
          <w:numId w:val="10"/>
        </w:numPr>
        <w:tabs>
          <w:tab w:val="clear" w:pos="720"/>
          <w:tab w:val="left" w:pos="0" w:leader="none"/>
        </w:tabs>
        <w:ind w:hanging="283" w:left="709"/>
        <w:rPr/>
      </w:pPr>
      <w:r>
        <w:rPr>
          <w:rStyle w:val="Strong"/>
        </w:rPr>
        <w:t>Nutritionnistes</w:t>
      </w:r>
      <w:r>
        <w:rPr/>
        <w:t xml:space="preserve">: Professionnels conseillant sur l'alimentation et son impact psychologique </w:t>
      </w:r>
    </w:p>
    <w:p>
      <w:pPr>
        <w:pStyle w:val="Heading4"/>
        <w:spacing w:before="0" w:after="200"/>
        <w:rPr/>
      </w:pPr>
      <w:r>
        <w:rPr/>
        <w:t>3.1.3. Administrateurs</w:t>
      </w:r>
    </w:p>
    <w:p>
      <w:pPr>
        <w:pStyle w:val="BodyText"/>
        <w:numPr>
          <w:ilvl w:val="0"/>
          <w:numId w:val="11"/>
        </w:numPr>
        <w:tabs>
          <w:tab w:val="clear" w:pos="720"/>
          <w:tab w:val="left" w:pos="0" w:leader="none"/>
        </w:tabs>
        <w:spacing w:before="0" w:after="0"/>
        <w:ind w:hanging="283" w:left="709"/>
        <w:rPr/>
      </w:pPr>
      <w:r>
        <w:rPr/>
        <w:t xml:space="preserve">Gèrent la plateforme, les utilisateurs et les accès </w:t>
      </w:r>
    </w:p>
    <w:p>
      <w:pPr>
        <w:pStyle w:val="BodyText"/>
        <w:numPr>
          <w:ilvl w:val="0"/>
          <w:numId w:val="11"/>
        </w:numPr>
        <w:tabs>
          <w:tab w:val="clear" w:pos="720"/>
          <w:tab w:val="left" w:pos="0" w:leader="none"/>
        </w:tabs>
        <w:spacing w:before="0" w:after="0"/>
        <w:ind w:hanging="283" w:left="709"/>
        <w:rPr/>
      </w:pPr>
      <w:r>
        <w:rPr/>
        <w:t xml:space="preserve">Supervisent la sécurité et la confidentialité des données </w:t>
      </w:r>
    </w:p>
    <w:p>
      <w:pPr>
        <w:pStyle w:val="BodyText"/>
        <w:numPr>
          <w:ilvl w:val="0"/>
          <w:numId w:val="11"/>
        </w:numPr>
        <w:tabs>
          <w:tab w:val="clear" w:pos="720"/>
          <w:tab w:val="left" w:pos="0" w:leader="none"/>
        </w:tabs>
        <w:ind w:hanging="283" w:left="709"/>
        <w:rPr/>
      </w:pPr>
      <w:r>
        <w:rPr/>
        <w:t xml:space="preserve">Analysent les statistiques d'utilisation </w:t>
      </w:r>
    </w:p>
    <w:p>
      <w:pPr>
        <w:pStyle w:val="Heading4"/>
        <w:spacing w:before="0" w:after="200"/>
        <w:rPr/>
      </w:pPr>
      <w:r>
        <w:rPr/>
        <w:t>3.1.4. Modérateurs</w:t>
      </w:r>
    </w:p>
    <w:p>
      <w:pPr>
        <w:pStyle w:val="BodyText"/>
        <w:numPr>
          <w:ilvl w:val="0"/>
          <w:numId w:val="12"/>
        </w:numPr>
        <w:tabs>
          <w:tab w:val="clear" w:pos="720"/>
          <w:tab w:val="left" w:pos="0" w:leader="none"/>
        </w:tabs>
        <w:spacing w:before="0" w:after="0"/>
        <w:ind w:hanging="283" w:left="709"/>
        <w:rPr/>
      </w:pPr>
      <w:r>
        <w:rPr/>
        <w:t xml:space="preserve">Surveillent les forums communautaires </w:t>
      </w:r>
    </w:p>
    <w:p>
      <w:pPr>
        <w:pStyle w:val="BodyText"/>
        <w:numPr>
          <w:ilvl w:val="0"/>
          <w:numId w:val="12"/>
        </w:numPr>
        <w:tabs>
          <w:tab w:val="clear" w:pos="720"/>
          <w:tab w:val="left" w:pos="0" w:leader="none"/>
        </w:tabs>
        <w:spacing w:before="0" w:after="0"/>
        <w:ind w:hanging="283" w:left="709"/>
        <w:rPr/>
      </w:pPr>
      <w:r>
        <w:rPr/>
        <w:t xml:space="preserve">Assurent le respect des règles de la communauté </w:t>
      </w:r>
    </w:p>
    <w:p>
      <w:pPr>
        <w:pStyle w:val="BodyText"/>
        <w:numPr>
          <w:ilvl w:val="0"/>
          <w:numId w:val="12"/>
        </w:numPr>
        <w:tabs>
          <w:tab w:val="clear" w:pos="720"/>
          <w:tab w:val="left" w:pos="0" w:leader="none"/>
        </w:tabs>
        <w:ind w:hanging="283" w:left="709"/>
        <w:rPr/>
      </w:pPr>
      <w:r>
        <w:rPr/>
        <w:t xml:space="preserve">Vérifient les contenus publiés </w:t>
      </w:r>
    </w:p>
    <w:p>
      <w:pPr>
        <w:pStyle w:val="Heading2"/>
        <w:spacing w:before="0" w:after="200"/>
        <w:rPr/>
      </w:pPr>
      <w:r>
        <w:rPr/>
        <w:t>4. Besoins Fonctionnels</w:t>
      </w:r>
    </w:p>
    <w:p>
      <w:pPr>
        <w:pStyle w:val="PreformattedText"/>
        <w:spacing w:before="0" w:after="200"/>
        <w:rPr/>
      </w:pPr>
      <w:r>
        <w:rPr>
          <w:rStyle w:val="SourceText"/>
        </w:rPr>
        <w:t>graph TD</w:t>
      </w:r>
    </w:p>
    <w:p>
      <w:pPr>
        <w:pStyle w:val="PreformattedText"/>
        <w:spacing w:before="0" w:after="200"/>
        <w:rPr/>
      </w:pPr>
      <w:r>
        <w:rPr>
          <w:rStyle w:val="SourceText"/>
        </w:rPr>
        <w:t xml:space="preserve">    </w:t>
      </w:r>
      <w:r>
        <w:rPr>
          <w:rStyle w:val="SourceText"/>
        </w:rPr>
        <w:t>subgraph "Plateforme de Prévention et Accompagnement Psychologique"</w:t>
      </w:r>
    </w:p>
    <w:p>
      <w:pPr>
        <w:pStyle w:val="PreformattedText"/>
        <w:spacing w:before="0" w:after="200"/>
        <w:rPr/>
      </w:pPr>
      <w:r>
        <w:rPr>
          <w:rStyle w:val="SourceText"/>
        </w:rPr>
        <w:t xml:space="preserve">        </w:t>
      </w:r>
      <w:r>
        <w:rPr>
          <w:rStyle w:val="SourceText"/>
        </w:rPr>
        <w:t>A[Sportif] --&gt; B[Consulter un professionnel]</w:t>
      </w:r>
    </w:p>
    <w:p>
      <w:pPr>
        <w:pStyle w:val="PreformattedText"/>
        <w:spacing w:before="0" w:after="200"/>
        <w:rPr/>
      </w:pPr>
      <w:r>
        <w:rPr>
          <w:rStyle w:val="SourceText"/>
        </w:rPr>
        <w:t xml:space="preserve">        </w:t>
      </w:r>
      <w:r>
        <w:rPr>
          <w:rStyle w:val="SourceText"/>
        </w:rPr>
        <w:t>A --&gt; C[Utiliser les outils d'autoévaluation]</w:t>
      </w:r>
    </w:p>
    <w:p>
      <w:pPr>
        <w:pStyle w:val="PreformattedText"/>
        <w:spacing w:before="0" w:after="200"/>
        <w:rPr/>
      </w:pPr>
      <w:r>
        <w:rPr>
          <w:rStyle w:val="SourceText"/>
        </w:rPr>
        <w:t xml:space="preserve">        </w:t>
      </w:r>
      <w:r>
        <w:rPr>
          <w:rStyle w:val="SourceText"/>
        </w:rPr>
        <w:t>A --&gt; D[Participer au forum communautaire]</w:t>
      </w:r>
    </w:p>
    <w:p>
      <w:pPr>
        <w:pStyle w:val="PreformattedText"/>
        <w:spacing w:before="0" w:after="200"/>
        <w:rPr/>
      </w:pPr>
      <w:r>
        <w:rPr>
          <w:rStyle w:val="SourceText"/>
        </w:rPr>
        <w:t xml:space="preserve">        </w:t>
      </w:r>
      <w:r>
        <w:rPr>
          <w:rStyle w:val="SourceText"/>
        </w:rPr>
        <w:t>A --&gt; E[Accéder aux ressources éducatives]</w:t>
      </w:r>
    </w:p>
    <w:p>
      <w:pPr>
        <w:pStyle w:val="PreformattedText"/>
        <w:spacing w:before="0" w:after="200"/>
        <w:rPr/>
      </w:pPr>
      <w:r>
        <w:rPr>
          <w:rStyle w:val="SourceText"/>
        </w:rPr>
        <w:t xml:space="preserve">        </w:t>
      </w:r>
      <w:r>
        <w:rPr>
          <w:rStyle w:val="SourceText"/>
        </w:rPr>
        <w:t>A --&gt; F[Suivre sa progression]</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G[Professionnel de Santé] --&gt; H[Gérer les consultations]</w:t>
      </w:r>
    </w:p>
    <w:p>
      <w:pPr>
        <w:pStyle w:val="PreformattedText"/>
        <w:spacing w:before="0" w:after="200"/>
        <w:rPr/>
      </w:pPr>
      <w:r>
        <w:rPr>
          <w:rStyle w:val="SourceText"/>
        </w:rPr>
        <w:t xml:space="preserve">        </w:t>
      </w:r>
      <w:r>
        <w:rPr>
          <w:rStyle w:val="SourceText"/>
        </w:rPr>
        <w:t>G --&gt; I[Créer du contenu éducatif]</w:t>
      </w:r>
    </w:p>
    <w:p>
      <w:pPr>
        <w:pStyle w:val="PreformattedText"/>
        <w:spacing w:before="0" w:after="200"/>
        <w:rPr/>
      </w:pPr>
      <w:r>
        <w:rPr>
          <w:rStyle w:val="SourceText"/>
        </w:rPr>
        <w:t xml:space="preserve">        </w:t>
      </w:r>
      <w:r>
        <w:rPr>
          <w:rStyle w:val="SourceText"/>
        </w:rPr>
        <w:t>G --&gt; J[Suivre les patients]</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K[Administrateur] --&gt; L[Gérer les utilisateurs]</w:t>
      </w:r>
    </w:p>
    <w:p>
      <w:pPr>
        <w:pStyle w:val="PreformattedText"/>
        <w:spacing w:before="0" w:after="200"/>
        <w:rPr/>
      </w:pPr>
      <w:r>
        <w:rPr>
          <w:rStyle w:val="SourceText"/>
        </w:rPr>
        <w:t xml:space="preserve">        </w:t>
      </w:r>
      <w:r>
        <w:rPr>
          <w:rStyle w:val="SourceText"/>
        </w:rPr>
        <w:t>K --&gt; M[Analyser les statistiques]</w:t>
      </w:r>
    </w:p>
    <w:p>
      <w:pPr>
        <w:pStyle w:val="PreformattedText"/>
        <w:spacing w:before="0" w:after="200"/>
        <w:rPr/>
      </w:pPr>
      <w:r>
        <w:rPr>
          <w:rStyle w:val="SourceText"/>
        </w:rPr>
        <w:t xml:space="preserve">        </w:t>
      </w:r>
      <w:r>
        <w:rPr>
          <w:rStyle w:val="SourceText"/>
        </w:rPr>
        <w:t>K --&gt; N[Superviser la plateforme]</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O[Modérateur] --&gt; P[Modérer le forum]</w:t>
      </w:r>
    </w:p>
    <w:p>
      <w:pPr>
        <w:pStyle w:val="PreformattedText"/>
        <w:spacing w:before="0" w:after="200"/>
        <w:rPr/>
      </w:pPr>
      <w:r>
        <w:rPr>
          <w:rStyle w:val="SourceText"/>
        </w:rPr>
        <w:t xml:space="preserve">    </w:t>
      </w:r>
      <w:r>
        <w:rPr>
          <w:rStyle w:val="SourceText"/>
        </w:rPr>
        <w:t>end</w:t>
      </w:r>
    </w:p>
    <w:p>
      <w:pPr>
        <w:pStyle w:val="PreformattedText"/>
        <w:spacing w:before="0" w:after="200"/>
        <w:rPr/>
      </w:pPr>
      <w:r>
        <w:rPr/>
      </w:r>
    </w:p>
    <w:p>
      <w:pPr>
        <w:pStyle w:val="Heading3"/>
        <w:spacing w:before="0" w:after="200"/>
        <w:rPr/>
      </w:pPr>
      <w:r>
        <w:rPr/>
        <w:t>4.1. Besoins Fonctionnels Principaux</w:t>
      </w:r>
    </w:p>
    <w:p>
      <w:pPr>
        <w:pStyle w:val="Heading4"/>
        <w:spacing w:before="0" w:after="200"/>
        <w:rPr/>
      </w:pPr>
      <w:r>
        <w:rPr/>
        <w:t>4.1.1. Gestion des Utilisateurs</w:t>
      </w:r>
    </w:p>
    <w:p>
      <w:pPr>
        <w:pStyle w:val="BodyText"/>
        <w:numPr>
          <w:ilvl w:val="0"/>
          <w:numId w:val="13"/>
        </w:numPr>
        <w:tabs>
          <w:tab w:val="clear" w:pos="720"/>
          <w:tab w:val="left" w:pos="0" w:leader="none"/>
        </w:tabs>
        <w:spacing w:before="0" w:after="0"/>
        <w:ind w:hanging="283" w:left="709"/>
        <w:rPr/>
      </w:pPr>
      <w:r>
        <w:rPr/>
        <w:t xml:space="preserve">Inscription et authentification sécurisées des différents types d'utilisateurs </w:t>
      </w:r>
    </w:p>
    <w:p>
      <w:pPr>
        <w:pStyle w:val="BodyText"/>
        <w:numPr>
          <w:ilvl w:val="0"/>
          <w:numId w:val="13"/>
        </w:numPr>
        <w:tabs>
          <w:tab w:val="clear" w:pos="720"/>
          <w:tab w:val="left" w:pos="0" w:leader="none"/>
        </w:tabs>
        <w:spacing w:before="0" w:after="0"/>
        <w:ind w:hanging="283" w:left="709"/>
        <w:rPr/>
      </w:pPr>
      <w:r>
        <w:rPr/>
        <w:t xml:space="preserve">Création et gestion de profils personnalisés </w:t>
      </w:r>
    </w:p>
    <w:p>
      <w:pPr>
        <w:pStyle w:val="BodyText"/>
        <w:numPr>
          <w:ilvl w:val="0"/>
          <w:numId w:val="13"/>
        </w:numPr>
        <w:tabs>
          <w:tab w:val="clear" w:pos="720"/>
          <w:tab w:val="left" w:pos="0" w:leader="none"/>
        </w:tabs>
        <w:ind w:hanging="283" w:left="709"/>
        <w:rPr/>
      </w:pPr>
      <w:r>
        <w:rPr/>
        <w:t xml:space="preserve">Système de vérification pour les professionnels de santé </w:t>
      </w:r>
    </w:p>
    <w:p>
      <w:pPr>
        <w:pStyle w:val="Heading4"/>
        <w:spacing w:before="0" w:after="200"/>
        <w:rPr/>
      </w:pPr>
      <w:r>
        <w:rPr/>
        <w:t>4.1.2. Consultations en Ligne</w:t>
      </w:r>
    </w:p>
    <w:p>
      <w:pPr>
        <w:pStyle w:val="BodyText"/>
        <w:numPr>
          <w:ilvl w:val="0"/>
          <w:numId w:val="14"/>
        </w:numPr>
        <w:tabs>
          <w:tab w:val="clear" w:pos="720"/>
          <w:tab w:val="left" w:pos="0" w:leader="none"/>
        </w:tabs>
        <w:spacing w:before="0" w:after="0"/>
        <w:ind w:hanging="283" w:left="709"/>
        <w:rPr/>
      </w:pPr>
      <w:r>
        <w:rPr/>
        <w:t xml:space="preserve">Prise de rendez-vous avec des professionnels </w:t>
      </w:r>
    </w:p>
    <w:p>
      <w:pPr>
        <w:pStyle w:val="BodyText"/>
        <w:numPr>
          <w:ilvl w:val="0"/>
          <w:numId w:val="14"/>
        </w:numPr>
        <w:tabs>
          <w:tab w:val="clear" w:pos="720"/>
          <w:tab w:val="left" w:pos="0" w:leader="none"/>
        </w:tabs>
        <w:spacing w:before="0" w:after="0"/>
        <w:ind w:hanging="283" w:left="709"/>
        <w:rPr/>
      </w:pPr>
      <w:r>
        <w:rPr/>
        <w:t xml:space="preserve">Vidéoconférences sécurisées et confidentielles </w:t>
      </w:r>
    </w:p>
    <w:p>
      <w:pPr>
        <w:pStyle w:val="BodyText"/>
        <w:numPr>
          <w:ilvl w:val="0"/>
          <w:numId w:val="14"/>
        </w:numPr>
        <w:tabs>
          <w:tab w:val="clear" w:pos="720"/>
          <w:tab w:val="left" w:pos="0" w:leader="none"/>
        </w:tabs>
        <w:spacing w:before="0" w:after="0"/>
        <w:ind w:hanging="283" w:left="709"/>
        <w:rPr/>
      </w:pPr>
      <w:r>
        <w:rPr/>
        <w:t xml:space="preserve">Messagerie chiffrée entre sportifs et professionnels </w:t>
      </w:r>
    </w:p>
    <w:p>
      <w:pPr>
        <w:pStyle w:val="BodyText"/>
        <w:numPr>
          <w:ilvl w:val="0"/>
          <w:numId w:val="14"/>
        </w:numPr>
        <w:tabs>
          <w:tab w:val="clear" w:pos="720"/>
          <w:tab w:val="left" w:pos="0" w:leader="none"/>
        </w:tabs>
        <w:ind w:hanging="283" w:left="709"/>
        <w:rPr/>
      </w:pPr>
      <w:r>
        <w:rPr/>
        <w:t xml:space="preserve">Partage de documents et suivi des consultations </w:t>
      </w:r>
    </w:p>
    <w:p>
      <w:pPr>
        <w:pStyle w:val="Heading4"/>
        <w:spacing w:before="0" w:after="200"/>
        <w:rPr/>
      </w:pPr>
      <w:r>
        <w:rPr/>
        <w:t>4.1.3. Outils d'Autoévaluation et Suivi</w:t>
      </w:r>
    </w:p>
    <w:p>
      <w:pPr>
        <w:pStyle w:val="BodyText"/>
        <w:numPr>
          <w:ilvl w:val="0"/>
          <w:numId w:val="15"/>
        </w:numPr>
        <w:tabs>
          <w:tab w:val="clear" w:pos="720"/>
          <w:tab w:val="left" w:pos="0" w:leader="none"/>
        </w:tabs>
        <w:spacing w:before="0" w:after="0"/>
        <w:ind w:hanging="283" w:left="709"/>
        <w:rPr/>
      </w:pPr>
      <w:r>
        <w:rPr/>
        <w:t xml:space="preserve">Questionnaires psychologiques adaptés aux sportifs </w:t>
      </w:r>
    </w:p>
    <w:p>
      <w:pPr>
        <w:pStyle w:val="BodyText"/>
        <w:numPr>
          <w:ilvl w:val="0"/>
          <w:numId w:val="15"/>
        </w:numPr>
        <w:tabs>
          <w:tab w:val="clear" w:pos="720"/>
          <w:tab w:val="left" w:pos="0" w:leader="none"/>
        </w:tabs>
        <w:spacing w:before="0" w:after="0"/>
        <w:ind w:hanging="283" w:left="709"/>
        <w:rPr/>
      </w:pPr>
      <w:r>
        <w:rPr/>
        <w:t xml:space="preserve">Journal de bord émotionnel et mental </w:t>
      </w:r>
    </w:p>
    <w:p>
      <w:pPr>
        <w:pStyle w:val="BodyText"/>
        <w:numPr>
          <w:ilvl w:val="0"/>
          <w:numId w:val="15"/>
        </w:numPr>
        <w:tabs>
          <w:tab w:val="clear" w:pos="720"/>
          <w:tab w:val="left" w:pos="0" w:leader="none"/>
        </w:tabs>
        <w:spacing w:before="0" w:after="0"/>
        <w:ind w:hanging="283" w:left="709"/>
        <w:rPr/>
      </w:pPr>
      <w:r>
        <w:rPr/>
        <w:t xml:space="preserve">Suivi de progression et visualisation des données </w:t>
      </w:r>
    </w:p>
    <w:p>
      <w:pPr>
        <w:pStyle w:val="BodyText"/>
        <w:numPr>
          <w:ilvl w:val="0"/>
          <w:numId w:val="15"/>
        </w:numPr>
        <w:tabs>
          <w:tab w:val="clear" w:pos="720"/>
          <w:tab w:val="left" w:pos="0" w:leader="none"/>
        </w:tabs>
        <w:ind w:hanging="283" w:left="709"/>
        <w:rPr/>
      </w:pPr>
      <w:r>
        <w:rPr/>
        <w:t xml:space="preserve">Établissement d'objectifs personnalisés </w:t>
      </w:r>
    </w:p>
    <w:p>
      <w:pPr>
        <w:pStyle w:val="Heading4"/>
        <w:spacing w:before="0" w:after="200"/>
        <w:rPr/>
      </w:pPr>
      <w:r>
        <w:rPr/>
        <w:t>4.1.4. Espace Communautaire</w:t>
      </w:r>
    </w:p>
    <w:p>
      <w:pPr>
        <w:pStyle w:val="BodyText"/>
        <w:numPr>
          <w:ilvl w:val="0"/>
          <w:numId w:val="16"/>
        </w:numPr>
        <w:tabs>
          <w:tab w:val="clear" w:pos="720"/>
          <w:tab w:val="left" w:pos="0" w:leader="none"/>
        </w:tabs>
        <w:spacing w:before="0" w:after="0"/>
        <w:ind w:hanging="283" w:left="709"/>
        <w:rPr/>
      </w:pPr>
      <w:r>
        <w:rPr/>
        <w:t xml:space="preserve">Forums thématiques modérés </w:t>
      </w:r>
    </w:p>
    <w:p>
      <w:pPr>
        <w:pStyle w:val="BodyText"/>
        <w:numPr>
          <w:ilvl w:val="0"/>
          <w:numId w:val="16"/>
        </w:numPr>
        <w:tabs>
          <w:tab w:val="clear" w:pos="720"/>
          <w:tab w:val="left" w:pos="0" w:leader="none"/>
        </w:tabs>
        <w:spacing w:before="0" w:after="0"/>
        <w:ind w:hanging="283" w:left="709"/>
        <w:rPr/>
      </w:pPr>
      <w:r>
        <w:rPr/>
        <w:t xml:space="preserve">Groupes de soutien par discipline sportive </w:t>
      </w:r>
    </w:p>
    <w:p>
      <w:pPr>
        <w:pStyle w:val="BodyText"/>
        <w:numPr>
          <w:ilvl w:val="0"/>
          <w:numId w:val="16"/>
        </w:numPr>
        <w:tabs>
          <w:tab w:val="clear" w:pos="720"/>
          <w:tab w:val="left" w:pos="0" w:leader="none"/>
        </w:tabs>
        <w:spacing w:before="0" w:after="0"/>
        <w:ind w:hanging="283" w:left="709"/>
        <w:rPr/>
      </w:pPr>
      <w:r>
        <w:rPr/>
        <w:t xml:space="preserve">Témoignages et partages d'expériences </w:t>
      </w:r>
    </w:p>
    <w:p>
      <w:pPr>
        <w:pStyle w:val="BodyText"/>
        <w:numPr>
          <w:ilvl w:val="0"/>
          <w:numId w:val="16"/>
        </w:numPr>
        <w:tabs>
          <w:tab w:val="clear" w:pos="720"/>
          <w:tab w:val="left" w:pos="0" w:leader="none"/>
        </w:tabs>
        <w:ind w:hanging="283" w:left="709"/>
        <w:rPr/>
      </w:pPr>
      <w:r>
        <w:rPr/>
        <w:t xml:space="preserve">Système de mentorat entre athlètes </w:t>
      </w:r>
    </w:p>
    <w:p>
      <w:pPr>
        <w:pStyle w:val="Heading4"/>
        <w:spacing w:before="0" w:after="200"/>
        <w:rPr/>
      </w:pPr>
      <w:r>
        <w:rPr/>
        <w:t>4.1.5. Centre de Ressources</w:t>
      </w:r>
    </w:p>
    <w:p>
      <w:pPr>
        <w:pStyle w:val="BodyText"/>
        <w:numPr>
          <w:ilvl w:val="0"/>
          <w:numId w:val="17"/>
        </w:numPr>
        <w:tabs>
          <w:tab w:val="clear" w:pos="720"/>
          <w:tab w:val="left" w:pos="0" w:leader="none"/>
        </w:tabs>
        <w:spacing w:before="0" w:after="0"/>
        <w:ind w:hanging="283" w:left="709"/>
        <w:rPr/>
      </w:pPr>
      <w:r>
        <w:rPr/>
        <w:t xml:space="preserve">Articles, vidéos et podcasts sur la santé mentale dans le sport </w:t>
      </w:r>
    </w:p>
    <w:p>
      <w:pPr>
        <w:pStyle w:val="BodyText"/>
        <w:numPr>
          <w:ilvl w:val="0"/>
          <w:numId w:val="17"/>
        </w:numPr>
        <w:tabs>
          <w:tab w:val="clear" w:pos="720"/>
          <w:tab w:val="left" w:pos="0" w:leader="none"/>
        </w:tabs>
        <w:spacing w:before="0" w:after="0"/>
        <w:ind w:hanging="283" w:left="709"/>
        <w:rPr/>
      </w:pPr>
      <w:r>
        <w:rPr/>
        <w:t xml:space="preserve">Exercices pratiques de gestion du stress et d'anxiété </w:t>
      </w:r>
    </w:p>
    <w:p>
      <w:pPr>
        <w:pStyle w:val="BodyText"/>
        <w:numPr>
          <w:ilvl w:val="0"/>
          <w:numId w:val="17"/>
        </w:numPr>
        <w:tabs>
          <w:tab w:val="clear" w:pos="720"/>
          <w:tab w:val="left" w:pos="0" w:leader="none"/>
        </w:tabs>
        <w:spacing w:before="0" w:after="0"/>
        <w:ind w:hanging="283" w:left="709"/>
        <w:rPr/>
      </w:pPr>
      <w:r>
        <w:rPr/>
        <w:t xml:space="preserve">Techniques de visualisation et de préparation mentale </w:t>
      </w:r>
    </w:p>
    <w:p>
      <w:pPr>
        <w:pStyle w:val="BodyText"/>
        <w:numPr>
          <w:ilvl w:val="0"/>
          <w:numId w:val="17"/>
        </w:numPr>
        <w:tabs>
          <w:tab w:val="clear" w:pos="720"/>
          <w:tab w:val="left" w:pos="0" w:leader="none"/>
        </w:tabs>
        <w:ind w:hanging="283" w:left="709"/>
        <w:rPr/>
      </w:pPr>
      <w:r>
        <w:rPr/>
        <w:t xml:space="preserve">Ressources adaptées au contexte culturel camerounais </w:t>
      </w:r>
    </w:p>
    <w:p>
      <w:pPr>
        <w:pStyle w:val="Heading3"/>
        <w:spacing w:before="0" w:after="200"/>
        <w:rPr/>
      </w:pPr>
      <w:r>
        <w:rPr/>
        <w:t>4.2. Besoins Fonctionnels Secondaires</w:t>
      </w:r>
    </w:p>
    <w:p>
      <w:pPr>
        <w:pStyle w:val="Heading4"/>
        <w:spacing w:before="0" w:after="200"/>
        <w:rPr/>
      </w:pPr>
      <w:r>
        <w:rPr/>
        <w:t>4.2.1. Système de Notification</w:t>
      </w:r>
    </w:p>
    <w:p>
      <w:pPr>
        <w:pStyle w:val="BodyText"/>
        <w:numPr>
          <w:ilvl w:val="0"/>
          <w:numId w:val="18"/>
        </w:numPr>
        <w:tabs>
          <w:tab w:val="clear" w:pos="720"/>
          <w:tab w:val="left" w:pos="0" w:leader="none"/>
        </w:tabs>
        <w:spacing w:before="0" w:after="0"/>
        <w:ind w:hanging="283" w:left="709"/>
        <w:rPr/>
      </w:pPr>
      <w:r>
        <w:rPr/>
        <w:t xml:space="preserve">Rappels de rendez-vous </w:t>
      </w:r>
    </w:p>
    <w:p>
      <w:pPr>
        <w:pStyle w:val="BodyText"/>
        <w:numPr>
          <w:ilvl w:val="0"/>
          <w:numId w:val="18"/>
        </w:numPr>
        <w:tabs>
          <w:tab w:val="clear" w:pos="720"/>
          <w:tab w:val="left" w:pos="0" w:leader="none"/>
        </w:tabs>
        <w:spacing w:before="0" w:after="0"/>
        <w:ind w:hanging="283" w:left="709"/>
        <w:rPr/>
      </w:pPr>
      <w:r>
        <w:rPr/>
        <w:t xml:space="preserve">Alertes pour les nouveaux contenus </w:t>
      </w:r>
    </w:p>
    <w:p>
      <w:pPr>
        <w:pStyle w:val="BodyText"/>
        <w:numPr>
          <w:ilvl w:val="0"/>
          <w:numId w:val="18"/>
        </w:numPr>
        <w:tabs>
          <w:tab w:val="clear" w:pos="720"/>
          <w:tab w:val="left" w:pos="0" w:leader="none"/>
        </w:tabs>
        <w:ind w:hanging="283" w:left="709"/>
        <w:rPr/>
      </w:pPr>
      <w:r>
        <w:rPr/>
        <w:t xml:space="preserve">Notifications d'activité communautaire </w:t>
      </w:r>
    </w:p>
    <w:p>
      <w:pPr>
        <w:pStyle w:val="Heading4"/>
        <w:spacing w:before="0" w:after="200"/>
        <w:rPr/>
      </w:pPr>
      <w:r>
        <w:rPr/>
        <w:t>4.2.2. Analytique et Rapports</w:t>
      </w:r>
    </w:p>
    <w:p>
      <w:pPr>
        <w:pStyle w:val="BodyText"/>
        <w:numPr>
          <w:ilvl w:val="0"/>
          <w:numId w:val="19"/>
        </w:numPr>
        <w:tabs>
          <w:tab w:val="clear" w:pos="720"/>
          <w:tab w:val="left" w:pos="0" w:leader="none"/>
        </w:tabs>
        <w:spacing w:before="0" w:after="0"/>
        <w:ind w:hanging="283" w:left="709"/>
        <w:rPr/>
      </w:pPr>
      <w:r>
        <w:rPr/>
        <w:t xml:space="preserve">Statistiques d'utilisation pour les administrateurs </w:t>
      </w:r>
    </w:p>
    <w:p>
      <w:pPr>
        <w:pStyle w:val="BodyText"/>
        <w:numPr>
          <w:ilvl w:val="0"/>
          <w:numId w:val="19"/>
        </w:numPr>
        <w:tabs>
          <w:tab w:val="clear" w:pos="720"/>
          <w:tab w:val="left" w:pos="0" w:leader="none"/>
        </w:tabs>
        <w:spacing w:before="0" w:after="0"/>
        <w:ind w:hanging="283" w:left="709"/>
        <w:rPr/>
      </w:pPr>
      <w:r>
        <w:rPr/>
        <w:t xml:space="preserve">Rapports de progression pour les sportifs </w:t>
      </w:r>
    </w:p>
    <w:p>
      <w:pPr>
        <w:pStyle w:val="BodyText"/>
        <w:numPr>
          <w:ilvl w:val="0"/>
          <w:numId w:val="19"/>
        </w:numPr>
        <w:tabs>
          <w:tab w:val="clear" w:pos="720"/>
          <w:tab w:val="left" w:pos="0" w:leader="none"/>
        </w:tabs>
        <w:ind w:hanging="283" w:left="709"/>
        <w:rPr/>
      </w:pPr>
      <w:r>
        <w:rPr/>
        <w:t xml:space="preserve">Données agrégées anonymisées pour la recherche </w:t>
      </w:r>
    </w:p>
    <w:p>
      <w:pPr>
        <w:pStyle w:val="Heading4"/>
        <w:spacing w:before="0" w:after="200"/>
        <w:rPr/>
      </w:pPr>
      <w:r>
        <w:rPr/>
        <w:t>4.2.3. Intégration Mobile</w:t>
      </w:r>
    </w:p>
    <w:p>
      <w:pPr>
        <w:pStyle w:val="BodyText"/>
        <w:numPr>
          <w:ilvl w:val="0"/>
          <w:numId w:val="20"/>
        </w:numPr>
        <w:tabs>
          <w:tab w:val="clear" w:pos="720"/>
          <w:tab w:val="left" w:pos="0" w:leader="none"/>
        </w:tabs>
        <w:spacing w:before="0" w:after="0"/>
        <w:ind w:hanging="283" w:left="709"/>
        <w:rPr/>
      </w:pPr>
      <w:r>
        <w:rPr/>
        <w:t xml:space="preserve">Application mobile Android (prioritaire vu le marché camerounais) </w:t>
      </w:r>
    </w:p>
    <w:p>
      <w:pPr>
        <w:pStyle w:val="BodyText"/>
        <w:numPr>
          <w:ilvl w:val="0"/>
          <w:numId w:val="20"/>
        </w:numPr>
        <w:tabs>
          <w:tab w:val="clear" w:pos="720"/>
          <w:tab w:val="left" w:pos="0" w:leader="none"/>
        </w:tabs>
        <w:spacing w:before="0" w:after="0"/>
        <w:ind w:hanging="283" w:left="709"/>
        <w:rPr/>
      </w:pPr>
      <w:r>
        <w:rPr/>
        <w:t xml:space="preserve">Fonctionnalités disponibles hors ligne </w:t>
      </w:r>
    </w:p>
    <w:p>
      <w:pPr>
        <w:pStyle w:val="BodyText"/>
        <w:numPr>
          <w:ilvl w:val="0"/>
          <w:numId w:val="20"/>
        </w:numPr>
        <w:tabs>
          <w:tab w:val="clear" w:pos="720"/>
          <w:tab w:val="left" w:pos="0" w:leader="none"/>
        </w:tabs>
        <w:ind w:hanging="283" w:left="709"/>
        <w:rPr/>
      </w:pPr>
      <w:r>
        <w:rPr/>
        <w:t xml:space="preserve">Synchronisation des données </w:t>
      </w:r>
    </w:p>
    <w:p>
      <w:pPr>
        <w:pStyle w:val="Heading4"/>
        <w:spacing w:before="0" w:after="200"/>
        <w:rPr/>
      </w:pPr>
      <w:r>
        <w:rPr/>
        <w:t>4.2.4. Système de Paiement</w:t>
      </w:r>
    </w:p>
    <w:p>
      <w:pPr>
        <w:pStyle w:val="BodyText"/>
        <w:numPr>
          <w:ilvl w:val="0"/>
          <w:numId w:val="21"/>
        </w:numPr>
        <w:tabs>
          <w:tab w:val="clear" w:pos="720"/>
          <w:tab w:val="left" w:pos="0" w:leader="none"/>
        </w:tabs>
        <w:spacing w:before="0" w:after="0"/>
        <w:ind w:hanging="283" w:left="709"/>
        <w:rPr/>
      </w:pPr>
      <w:r>
        <w:rPr/>
        <w:t xml:space="preserve">Intégration de moyens de paiement locaux </w:t>
      </w:r>
    </w:p>
    <w:p>
      <w:pPr>
        <w:pStyle w:val="BodyText"/>
        <w:numPr>
          <w:ilvl w:val="0"/>
          <w:numId w:val="21"/>
        </w:numPr>
        <w:tabs>
          <w:tab w:val="clear" w:pos="720"/>
          <w:tab w:val="left" w:pos="0" w:leader="none"/>
        </w:tabs>
        <w:spacing w:before="0" w:after="0"/>
        <w:ind w:hanging="283" w:left="709"/>
        <w:rPr/>
      </w:pPr>
      <w:r>
        <w:rPr/>
        <w:t xml:space="preserve">Gestion des abonnements et des consultations à l'unité </w:t>
      </w:r>
    </w:p>
    <w:p>
      <w:pPr>
        <w:pStyle w:val="BodyText"/>
        <w:numPr>
          <w:ilvl w:val="0"/>
          <w:numId w:val="21"/>
        </w:numPr>
        <w:tabs>
          <w:tab w:val="clear" w:pos="720"/>
          <w:tab w:val="left" w:pos="0" w:leader="none"/>
        </w:tabs>
        <w:ind w:hanging="283" w:left="709"/>
        <w:rPr/>
      </w:pPr>
      <w:r>
        <w:rPr/>
        <w:t xml:space="preserve">Système de bourses pour sportifs à faibles revenus </w:t>
      </w:r>
    </w:p>
    <w:p>
      <w:pPr>
        <w:pStyle w:val="Heading2"/>
        <w:spacing w:before="0" w:after="200"/>
        <w:rPr/>
      </w:pPr>
      <w:r>
        <w:rPr/>
        <w:t>5. Architecture Technique</w:t>
      </w:r>
    </w:p>
    <w:p>
      <w:pPr>
        <w:pStyle w:val="PreformattedText"/>
        <w:spacing w:before="0" w:after="200"/>
        <w:rPr/>
      </w:pPr>
      <w:r>
        <w:rPr>
          <w:rStyle w:val="SourceText"/>
        </w:rPr>
        <w:t>flowchart TD</w:t>
      </w:r>
    </w:p>
    <w:p>
      <w:pPr>
        <w:pStyle w:val="PreformattedText"/>
        <w:spacing w:before="0" w:after="200"/>
        <w:rPr/>
      </w:pPr>
      <w:r>
        <w:rPr>
          <w:rStyle w:val="SourceText"/>
        </w:rPr>
        <w:t xml:space="preserve">    </w:t>
      </w:r>
      <w:r>
        <w:rPr>
          <w:rStyle w:val="SourceText"/>
        </w:rPr>
        <w:t>subgraph "Frontend"</w:t>
      </w:r>
    </w:p>
    <w:p>
      <w:pPr>
        <w:pStyle w:val="PreformattedText"/>
        <w:spacing w:before="0" w:after="200"/>
        <w:rPr/>
      </w:pPr>
      <w:r>
        <w:rPr>
          <w:rStyle w:val="SourceText"/>
        </w:rPr>
        <w:t xml:space="preserve">        </w:t>
      </w:r>
      <w:r>
        <w:rPr>
          <w:rStyle w:val="SourceText"/>
        </w:rPr>
        <w:t>A[Application Web Responsive]</w:t>
      </w:r>
    </w:p>
    <w:p>
      <w:pPr>
        <w:pStyle w:val="PreformattedText"/>
        <w:spacing w:before="0" w:after="200"/>
        <w:rPr/>
      </w:pPr>
      <w:r>
        <w:rPr>
          <w:rStyle w:val="SourceText"/>
        </w:rPr>
        <w:t xml:space="preserve">        </w:t>
      </w:r>
      <w:r>
        <w:rPr>
          <w:rStyle w:val="SourceText"/>
        </w:rPr>
        <w:t>B[Application Mobile Android]</w:t>
      </w:r>
    </w:p>
    <w:p>
      <w:pPr>
        <w:pStyle w:val="PreformattedText"/>
        <w:spacing w:before="0" w:after="200"/>
        <w:rPr/>
      </w:pPr>
      <w:r>
        <w:rPr>
          <w:rStyle w:val="SourceText"/>
        </w:rPr>
        <w:t xml:space="preserve">    </w:t>
      </w:r>
      <w:r>
        <w:rPr>
          <w:rStyle w:val="SourceText"/>
        </w:rPr>
        <w:t>end</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subgraph "Backend"</w:t>
      </w:r>
    </w:p>
    <w:p>
      <w:pPr>
        <w:pStyle w:val="PreformattedText"/>
        <w:spacing w:before="0" w:after="200"/>
        <w:rPr/>
      </w:pPr>
      <w:r>
        <w:rPr>
          <w:rStyle w:val="SourceText"/>
        </w:rPr>
        <w:t xml:space="preserve">        </w:t>
      </w:r>
      <w:r>
        <w:rPr>
          <w:rStyle w:val="SourceText"/>
        </w:rPr>
        <w:t>C[API REST]</w:t>
      </w:r>
    </w:p>
    <w:p>
      <w:pPr>
        <w:pStyle w:val="PreformattedText"/>
        <w:spacing w:before="0" w:after="200"/>
        <w:rPr/>
      </w:pPr>
      <w:r>
        <w:rPr>
          <w:rStyle w:val="SourceText"/>
        </w:rPr>
        <w:t xml:space="preserve">        </w:t>
      </w:r>
      <w:r>
        <w:rPr>
          <w:rStyle w:val="SourceText"/>
        </w:rPr>
        <w:t>D[Service d'Authentification]</w:t>
      </w:r>
    </w:p>
    <w:p>
      <w:pPr>
        <w:pStyle w:val="PreformattedText"/>
        <w:spacing w:before="0" w:after="200"/>
        <w:rPr/>
      </w:pPr>
      <w:r>
        <w:rPr>
          <w:rStyle w:val="SourceText"/>
        </w:rPr>
        <w:t xml:space="preserve">        </w:t>
      </w:r>
      <w:r>
        <w:rPr>
          <w:rStyle w:val="SourceText"/>
        </w:rPr>
        <w:t>E[Gestionnaire de Contenu]</w:t>
      </w:r>
    </w:p>
    <w:p>
      <w:pPr>
        <w:pStyle w:val="PreformattedText"/>
        <w:spacing w:before="0" w:after="200"/>
        <w:rPr/>
      </w:pPr>
      <w:r>
        <w:rPr>
          <w:rStyle w:val="SourceText"/>
        </w:rPr>
        <w:t xml:space="preserve">        </w:t>
      </w:r>
      <w:r>
        <w:rPr>
          <w:rStyle w:val="SourceText"/>
        </w:rPr>
        <w:t>F[Moteur de Recommandation]</w:t>
      </w:r>
    </w:p>
    <w:p>
      <w:pPr>
        <w:pStyle w:val="PreformattedText"/>
        <w:spacing w:before="0" w:after="200"/>
        <w:rPr/>
      </w:pPr>
      <w:r>
        <w:rPr>
          <w:rStyle w:val="SourceText"/>
        </w:rPr>
        <w:t xml:space="preserve">        </w:t>
      </w:r>
      <w:r>
        <w:rPr>
          <w:rStyle w:val="SourceText"/>
        </w:rPr>
        <w:t>G[Système de Messagerie]</w:t>
      </w:r>
    </w:p>
    <w:p>
      <w:pPr>
        <w:pStyle w:val="PreformattedText"/>
        <w:spacing w:before="0" w:after="200"/>
        <w:rPr/>
      </w:pPr>
      <w:r>
        <w:rPr>
          <w:rStyle w:val="SourceText"/>
        </w:rPr>
        <w:t xml:space="preserve">        </w:t>
      </w:r>
      <w:r>
        <w:rPr>
          <w:rStyle w:val="SourceText"/>
        </w:rPr>
        <w:t>H[Module de Vidéoconférence]</w:t>
      </w:r>
    </w:p>
    <w:p>
      <w:pPr>
        <w:pStyle w:val="PreformattedText"/>
        <w:spacing w:before="0" w:after="200"/>
        <w:rPr/>
      </w:pPr>
      <w:r>
        <w:rPr>
          <w:rStyle w:val="SourceText"/>
        </w:rPr>
        <w:t xml:space="preserve">    </w:t>
      </w:r>
      <w:r>
        <w:rPr>
          <w:rStyle w:val="SourceText"/>
        </w:rPr>
        <w:t>end</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subgraph "Base de Données"</w:t>
      </w:r>
    </w:p>
    <w:p>
      <w:pPr>
        <w:pStyle w:val="PreformattedText"/>
        <w:spacing w:before="0" w:after="200"/>
        <w:rPr/>
      </w:pPr>
      <w:r>
        <w:rPr>
          <w:rStyle w:val="SourceText"/>
        </w:rPr>
        <w:t xml:space="preserve">        </w:t>
      </w:r>
      <w:r>
        <w:rPr>
          <w:rStyle w:val="SourceText"/>
        </w:rPr>
        <w:t>I[(Base de Données Principale)]</w:t>
      </w:r>
    </w:p>
    <w:p>
      <w:pPr>
        <w:pStyle w:val="PreformattedText"/>
        <w:spacing w:before="0" w:after="200"/>
        <w:rPr/>
      </w:pPr>
      <w:r>
        <w:rPr>
          <w:rStyle w:val="SourceText"/>
        </w:rPr>
        <w:t xml:space="preserve">        </w:t>
      </w:r>
      <w:r>
        <w:rPr>
          <w:rStyle w:val="SourceText"/>
        </w:rPr>
        <w:t>J[(Stockage de Contenus)]</w:t>
      </w:r>
    </w:p>
    <w:p>
      <w:pPr>
        <w:pStyle w:val="PreformattedText"/>
        <w:spacing w:before="0" w:after="200"/>
        <w:rPr/>
      </w:pPr>
      <w:r>
        <w:rPr>
          <w:rStyle w:val="SourceText"/>
        </w:rPr>
        <w:t xml:space="preserve">    </w:t>
      </w:r>
      <w:r>
        <w:rPr>
          <w:rStyle w:val="SourceText"/>
        </w:rPr>
        <w:t>end</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subgraph "Services Externes"</w:t>
      </w:r>
    </w:p>
    <w:p>
      <w:pPr>
        <w:pStyle w:val="PreformattedText"/>
        <w:spacing w:before="0" w:after="200"/>
        <w:rPr/>
      </w:pPr>
      <w:r>
        <w:rPr>
          <w:rStyle w:val="SourceText"/>
        </w:rPr>
        <w:t xml:space="preserve">        </w:t>
      </w:r>
      <w:r>
        <w:rPr>
          <w:rStyle w:val="SourceText"/>
        </w:rPr>
        <w:t>K[Passerelle de Paiement]</w:t>
      </w:r>
    </w:p>
    <w:p>
      <w:pPr>
        <w:pStyle w:val="PreformattedText"/>
        <w:spacing w:before="0" w:after="200"/>
        <w:rPr/>
      </w:pPr>
      <w:r>
        <w:rPr>
          <w:rStyle w:val="SourceText"/>
        </w:rPr>
        <w:t xml:space="preserve">        </w:t>
      </w:r>
      <w:r>
        <w:rPr>
          <w:rStyle w:val="SourceText"/>
        </w:rPr>
        <w:t>L[Système de Notifications Push]</w:t>
      </w:r>
    </w:p>
    <w:p>
      <w:pPr>
        <w:pStyle w:val="PreformattedText"/>
        <w:spacing w:before="0" w:after="200"/>
        <w:rPr/>
      </w:pPr>
      <w:r>
        <w:rPr>
          <w:rStyle w:val="SourceText"/>
        </w:rPr>
        <w:t xml:space="preserve">    </w:t>
      </w:r>
      <w:r>
        <w:rPr>
          <w:rStyle w:val="SourceText"/>
        </w:rPr>
        <w:t>end</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A &lt;--&gt; C</w:t>
      </w:r>
    </w:p>
    <w:p>
      <w:pPr>
        <w:pStyle w:val="PreformattedText"/>
        <w:spacing w:before="0" w:after="200"/>
        <w:rPr/>
      </w:pPr>
      <w:r>
        <w:rPr>
          <w:rStyle w:val="SourceText"/>
        </w:rPr>
        <w:t xml:space="preserve">    </w:t>
      </w:r>
      <w:r>
        <w:rPr>
          <w:rStyle w:val="SourceText"/>
        </w:rPr>
        <w:t>B &lt;--&gt; C</w:t>
      </w:r>
    </w:p>
    <w:p>
      <w:pPr>
        <w:pStyle w:val="PreformattedText"/>
        <w:spacing w:before="0" w:after="200"/>
        <w:rPr/>
      </w:pPr>
      <w:r>
        <w:rPr>
          <w:rStyle w:val="SourceText"/>
        </w:rPr>
        <w:t xml:space="preserve">    </w:t>
      </w:r>
      <w:r>
        <w:rPr>
          <w:rStyle w:val="SourceText"/>
        </w:rPr>
        <w:t>C &lt;--&gt; D</w:t>
      </w:r>
    </w:p>
    <w:p>
      <w:pPr>
        <w:pStyle w:val="PreformattedText"/>
        <w:spacing w:before="0" w:after="200"/>
        <w:rPr/>
      </w:pPr>
      <w:r>
        <w:rPr>
          <w:rStyle w:val="SourceText"/>
        </w:rPr>
        <w:t xml:space="preserve">    </w:t>
      </w:r>
      <w:r>
        <w:rPr>
          <w:rStyle w:val="SourceText"/>
        </w:rPr>
        <w:t>C &lt;--&gt; E</w:t>
      </w:r>
    </w:p>
    <w:p>
      <w:pPr>
        <w:pStyle w:val="PreformattedText"/>
        <w:spacing w:before="0" w:after="200"/>
        <w:rPr/>
      </w:pPr>
      <w:r>
        <w:rPr>
          <w:rStyle w:val="SourceText"/>
        </w:rPr>
        <w:t xml:space="preserve">    </w:t>
      </w:r>
      <w:r>
        <w:rPr>
          <w:rStyle w:val="SourceText"/>
        </w:rPr>
        <w:t>C &lt;--&gt; F</w:t>
      </w:r>
    </w:p>
    <w:p>
      <w:pPr>
        <w:pStyle w:val="PreformattedText"/>
        <w:spacing w:before="0" w:after="200"/>
        <w:rPr/>
      </w:pPr>
      <w:r>
        <w:rPr>
          <w:rStyle w:val="SourceText"/>
        </w:rPr>
        <w:t xml:space="preserve">    </w:t>
      </w:r>
      <w:r>
        <w:rPr>
          <w:rStyle w:val="SourceText"/>
        </w:rPr>
        <w:t>C &lt;--&gt; G</w:t>
      </w:r>
    </w:p>
    <w:p>
      <w:pPr>
        <w:pStyle w:val="PreformattedText"/>
        <w:spacing w:before="0" w:after="200"/>
        <w:rPr/>
      </w:pPr>
      <w:r>
        <w:rPr>
          <w:rStyle w:val="SourceText"/>
        </w:rPr>
        <w:t xml:space="preserve">    </w:t>
      </w:r>
      <w:r>
        <w:rPr>
          <w:rStyle w:val="SourceText"/>
        </w:rPr>
        <w:t>C &lt;--&gt; H</w:t>
      </w:r>
    </w:p>
    <w:p>
      <w:pPr>
        <w:pStyle w:val="PreformattedText"/>
        <w:spacing w:before="0" w:after="200"/>
        <w:rPr/>
      </w:pPr>
      <w:r>
        <w:rPr>
          <w:rStyle w:val="SourceText"/>
        </w:rPr>
        <w:t xml:space="preserve">    </w:t>
      </w:r>
      <w:r>
        <w:rPr>
          <w:rStyle w:val="SourceText"/>
        </w:rPr>
        <w:t>D &lt;--&gt; I</w:t>
      </w:r>
    </w:p>
    <w:p>
      <w:pPr>
        <w:pStyle w:val="PreformattedText"/>
        <w:spacing w:before="0" w:after="200"/>
        <w:rPr/>
      </w:pPr>
      <w:r>
        <w:rPr>
          <w:rStyle w:val="SourceText"/>
        </w:rPr>
        <w:t xml:space="preserve">    </w:t>
      </w:r>
      <w:r>
        <w:rPr>
          <w:rStyle w:val="SourceText"/>
        </w:rPr>
        <w:t>E &lt;--&gt; J</w:t>
      </w:r>
    </w:p>
    <w:p>
      <w:pPr>
        <w:pStyle w:val="PreformattedText"/>
        <w:spacing w:before="0" w:after="200"/>
        <w:rPr/>
      </w:pPr>
      <w:r>
        <w:rPr>
          <w:rStyle w:val="SourceText"/>
        </w:rPr>
        <w:t xml:space="preserve">    </w:t>
      </w:r>
      <w:r>
        <w:rPr>
          <w:rStyle w:val="SourceText"/>
        </w:rPr>
        <w:t>F &lt;--&gt; I</w:t>
      </w:r>
    </w:p>
    <w:p>
      <w:pPr>
        <w:pStyle w:val="PreformattedText"/>
        <w:spacing w:before="0" w:after="200"/>
        <w:rPr/>
      </w:pPr>
      <w:r>
        <w:rPr>
          <w:rStyle w:val="SourceText"/>
        </w:rPr>
        <w:t xml:space="preserve">    </w:t>
      </w:r>
      <w:r>
        <w:rPr>
          <w:rStyle w:val="SourceText"/>
        </w:rPr>
        <w:t>G &lt;--&gt; I</w:t>
      </w:r>
    </w:p>
    <w:p>
      <w:pPr>
        <w:pStyle w:val="PreformattedText"/>
        <w:spacing w:before="0" w:after="200"/>
        <w:rPr/>
      </w:pPr>
      <w:r>
        <w:rPr>
          <w:rStyle w:val="SourceText"/>
        </w:rPr>
        <w:t xml:space="preserve">    </w:t>
      </w:r>
      <w:r>
        <w:rPr>
          <w:rStyle w:val="SourceText"/>
        </w:rPr>
        <w:t>H &lt;--&gt; I</w:t>
      </w:r>
    </w:p>
    <w:p>
      <w:pPr>
        <w:pStyle w:val="PreformattedText"/>
        <w:spacing w:before="0" w:after="200"/>
        <w:rPr/>
      </w:pPr>
      <w:r>
        <w:rPr>
          <w:rStyle w:val="SourceText"/>
        </w:rPr>
        <w:t xml:space="preserve">    </w:t>
      </w:r>
      <w:r>
        <w:rPr>
          <w:rStyle w:val="SourceText"/>
        </w:rPr>
        <w:t>C &lt;--&gt; K</w:t>
      </w:r>
    </w:p>
    <w:p>
      <w:pPr>
        <w:pStyle w:val="PreformattedText"/>
        <w:spacing w:before="0" w:after="200"/>
        <w:rPr/>
      </w:pPr>
      <w:r>
        <w:rPr>
          <w:rStyle w:val="SourceText"/>
        </w:rPr>
        <w:t xml:space="preserve">    </w:t>
      </w:r>
      <w:r>
        <w:rPr>
          <w:rStyle w:val="SourceText"/>
        </w:rPr>
        <w:t>C &lt;--&gt; L</w:t>
      </w:r>
    </w:p>
    <w:p>
      <w:pPr>
        <w:pStyle w:val="PreformattedText"/>
        <w:spacing w:before="0" w:after="200"/>
        <w:rPr/>
      </w:pPr>
      <w:r>
        <w:rPr/>
      </w:r>
    </w:p>
    <w:p>
      <w:pPr>
        <w:pStyle w:val="Heading3"/>
        <w:spacing w:before="0" w:after="200"/>
        <w:rPr/>
      </w:pPr>
      <w:r>
        <w:rPr/>
        <w:t>5.1. Modèle de Données Conceptuel</w:t>
      </w:r>
    </w:p>
    <w:p>
      <w:pPr>
        <w:pStyle w:val="PreformattedText"/>
        <w:spacing w:before="0" w:after="200"/>
        <w:rPr/>
      </w:pPr>
      <w:r>
        <w:rPr>
          <w:rStyle w:val="SourceText"/>
        </w:rPr>
        <w:t>classDiagram</w:t>
      </w:r>
    </w:p>
    <w:p>
      <w:pPr>
        <w:pStyle w:val="PreformattedText"/>
        <w:spacing w:before="0" w:after="200"/>
        <w:rPr/>
      </w:pPr>
      <w:r>
        <w:rPr>
          <w:rStyle w:val="SourceText"/>
        </w:rPr>
        <w:t xml:space="preserve">    </w:t>
      </w:r>
      <w:r>
        <w:rPr>
          <w:rStyle w:val="SourceText"/>
        </w:rPr>
        <w:t>User &lt;|-- Athlete</w:t>
      </w:r>
    </w:p>
    <w:p>
      <w:pPr>
        <w:pStyle w:val="PreformattedText"/>
        <w:spacing w:before="0" w:after="200"/>
        <w:rPr/>
      </w:pPr>
      <w:r>
        <w:rPr>
          <w:rStyle w:val="SourceText"/>
        </w:rPr>
        <w:t xml:space="preserve">    </w:t>
      </w:r>
      <w:r>
        <w:rPr>
          <w:rStyle w:val="SourceText"/>
        </w:rPr>
        <w:t>User &lt;|-- Professional</w:t>
      </w:r>
    </w:p>
    <w:p>
      <w:pPr>
        <w:pStyle w:val="PreformattedText"/>
        <w:spacing w:before="0" w:after="200"/>
        <w:rPr/>
      </w:pPr>
      <w:r>
        <w:rPr>
          <w:rStyle w:val="SourceText"/>
        </w:rPr>
        <w:t xml:space="preserve">    </w:t>
      </w:r>
      <w:r>
        <w:rPr>
          <w:rStyle w:val="SourceText"/>
        </w:rPr>
        <w:t>User &lt;|-- Administrator</w:t>
      </w:r>
    </w:p>
    <w:p>
      <w:pPr>
        <w:pStyle w:val="PreformattedText"/>
        <w:spacing w:before="0" w:after="200"/>
        <w:rPr/>
      </w:pPr>
      <w:r>
        <w:rPr>
          <w:rStyle w:val="SourceText"/>
        </w:rPr>
        <w:t xml:space="preserve">    </w:t>
      </w:r>
      <w:r>
        <w:rPr>
          <w:rStyle w:val="SourceText"/>
        </w:rPr>
        <w:t>User &lt;|-- Moderator</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Athlete "1" -- "*" Appointment</w:t>
      </w:r>
    </w:p>
    <w:p>
      <w:pPr>
        <w:pStyle w:val="PreformattedText"/>
        <w:spacing w:before="0" w:after="200"/>
        <w:rPr/>
      </w:pPr>
      <w:r>
        <w:rPr>
          <w:rStyle w:val="SourceText"/>
        </w:rPr>
        <w:t xml:space="preserve">    </w:t>
      </w:r>
      <w:r>
        <w:rPr>
          <w:rStyle w:val="SourceText"/>
        </w:rPr>
        <w:t>Professional "1" -- "*" Appointment</w:t>
      </w:r>
    </w:p>
    <w:p>
      <w:pPr>
        <w:pStyle w:val="PreformattedText"/>
        <w:spacing w:before="0" w:after="200"/>
        <w:rPr/>
      </w:pPr>
      <w:r>
        <w:rPr>
          <w:rStyle w:val="SourceText"/>
        </w:rPr>
        <w:t xml:space="preserve">    </w:t>
      </w:r>
      <w:r>
        <w:rPr>
          <w:rStyle w:val="SourceText"/>
        </w:rPr>
        <w:t>Athlete "1" -- "*" Assessment</w:t>
      </w:r>
    </w:p>
    <w:p>
      <w:pPr>
        <w:pStyle w:val="PreformattedText"/>
        <w:spacing w:before="0" w:after="200"/>
        <w:rPr/>
      </w:pPr>
      <w:r>
        <w:rPr>
          <w:rStyle w:val="SourceText"/>
        </w:rPr>
        <w:t xml:space="preserve">    </w:t>
      </w:r>
      <w:r>
        <w:rPr>
          <w:rStyle w:val="SourceText"/>
        </w:rPr>
        <w:t>Athlete "1" -- "*" Progress</w:t>
      </w:r>
    </w:p>
    <w:p>
      <w:pPr>
        <w:pStyle w:val="PreformattedText"/>
        <w:spacing w:before="0" w:after="200"/>
        <w:rPr/>
      </w:pPr>
      <w:r>
        <w:rPr>
          <w:rStyle w:val="SourceText"/>
        </w:rPr>
        <w:t xml:space="preserve">    </w:t>
      </w:r>
      <w:r>
        <w:rPr>
          <w:rStyle w:val="SourceText"/>
        </w:rPr>
        <w:t>Athlete "*" -- "*" Forum : participates</w:t>
      </w:r>
    </w:p>
    <w:p>
      <w:pPr>
        <w:pStyle w:val="PreformattedText"/>
        <w:spacing w:before="0" w:after="200"/>
        <w:rPr/>
      </w:pPr>
      <w:r>
        <w:rPr>
          <w:rStyle w:val="SourceText"/>
        </w:rPr>
        <w:t xml:space="preserve">    </w:t>
      </w:r>
      <w:r>
        <w:rPr>
          <w:rStyle w:val="SourceText"/>
        </w:rPr>
        <w:t>Professional "*" -- "*" Resource : creates</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class User {</w:t>
      </w:r>
    </w:p>
    <w:p>
      <w:pPr>
        <w:pStyle w:val="PreformattedText"/>
        <w:spacing w:before="0" w:after="200"/>
        <w:rPr/>
      </w:pPr>
      <w:r>
        <w:rPr>
          <w:rStyle w:val="SourceText"/>
        </w:rPr>
        <w:t xml:space="preserve">        </w:t>
      </w:r>
      <w:r>
        <w:rPr>
          <w:rStyle w:val="SourceText"/>
        </w:rPr>
        <w:t>+userId: String</w:t>
      </w:r>
    </w:p>
    <w:p>
      <w:pPr>
        <w:pStyle w:val="PreformattedText"/>
        <w:spacing w:before="0" w:after="200"/>
        <w:rPr/>
      </w:pPr>
      <w:r>
        <w:rPr>
          <w:rStyle w:val="SourceText"/>
        </w:rPr>
        <w:t xml:space="preserve">        </w:t>
      </w:r>
      <w:r>
        <w:rPr>
          <w:rStyle w:val="SourceText"/>
        </w:rPr>
        <w:t>+username: String</w:t>
      </w:r>
    </w:p>
    <w:p>
      <w:pPr>
        <w:pStyle w:val="PreformattedText"/>
        <w:spacing w:before="0" w:after="200"/>
        <w:rPr/>
      </w:pPr>
      <w:r>
        <w:rPr>
          <w:rStyle w:val="SourceText"/>
        </w:rPr>
        <w:t xml:space="preserve">        </w:t>
      </w:r>
      <w:r>
        <w:rPr>
          <w:rStyle w:val="SourceText"/>
        </w:rPr>
        <w:t>+email: String</w:t>
      </w:r>
    </w:p>
    <w:p>
      <w:pPr>
        <w:pStyle w:val="PreformattedText"/>
        <w:spacing w:before="0" w:after="200"/>
        <w:rPr/>
      </w:pPr>
      <w:r>
        <w:rPr>
          <w:rStyle w:val="SourceText"/>
        </w:rPr>
        <w:t xml:space="preserve">        </w:t>
      </w:r>
      <w:r>
        <w:rPr>
          <w:rStyle w:val="SourceText"/>
        </w:rPr>
        <w:t>+password: String</w:t>
      </w:r>
    </w:p>
    <w:p>
      <w:pPr>
        <w:pStyle w:val="PreformattedText"/>
        <w:spacing w:before="0" w:after="200"/>
        <w:rPr/>
      </w:pPr>
      <w:r>
        <w:rPr>
          <w:rStyle w:val="SourceText"/>
        </w:rPr>
        <w:t xml:space="preserve">        </w:t>
      </w:r>
      <w:r>
        <w:rPr>
          <w:rStyle w:val="SourceText"/>
        </w:rPr>
        <w:t>+profilePicture: String</w:t>
      </w:r>
    </w:p>
    <w:p>
      <w:pPr>
        <w:pStyle w:val="PreformattedText"/>
        <w:spacing w:before="0" w:after="200"/>
        <w:rPr/>
      </w:pPr>
      <w:r>
        <w:rPr>
          <w:rStyle w:val="SourceText"/>
        </w:rPr>
        <w:t xml:space="preserve">        </w:t>
      </w:r>
      <w:r>
        <w:rPr>
          <w:rStyle w:val="SourceText"/>
        </w:rPr>
        <w:t>+registrationDate: Date</w:t>
      </w:r>
    </w:p>
    <w:p>
      <w:pPr>
        <w:pStyle w:val="PreformattedText"/>
        <w:spacing w:before="0" w:after="200"/>
        <w:rPr/>
      </w:pPr>
      <w:r>
        <w:rPr>
          <w:rStyle w:val="SourceText"/>
        </w:rPr>
        <w:t xml:space="preserve">        </w:t>
      </w:r>
      <w:r>
        <w:rPr>
          <w:rStyle w:val="SourceText"/>
        </w:rPr>
        <w:t>+status: UserStatus</w:t>
      </w:r>
    </w:p>
    <w:p>
      <w:pPr>
        <w:pStyle w:val="PreformattedText"/>
        <w:spacing w:before="0" w:after="200"/>
        <w:rPr/>
      </w:pPr>
      <w:r>
        <w:rPr>
          <w:rStyle w:val="SourceText"/>
        </w:rPr>
        <w:t xml:space="preserve">    </w:t>
      </w:r>
      <w:r>
        <w:rPr>
          <w:rStyle w:val="SourceText"/>
        </w:rPr>
        <w:t>}</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class Athlete {</w:t>
      </w:r>
    </w:p>
    <w:p>
      <w:pPr>
        <w:pStyle w:val="PreformattedText"/>
        <w:spacing w:before="0" w:after="200"/>
        <w:rPr/>
      </w:pPr>
      <w:r>
        <w:rPr>
          <w:rStyle w:val="SourceText"/>
        </w:rPr>
        <w:t xml:space="preserve">        </w:t>
      </w:r>
      <w:r>
        <w:rPr>
          <w:rStyle w:val="SourceText"/>
        </w:rPr>
        <w:t>+sport: String</w:t>
      </w:r>
    </w:p>
    <w:p>
      <w:pPr>
        <w:pStyle w:val="PreformattedText"/>
        <w:spacing w:before="0" w:after="200"/>
        <w:rPr/>
      </w:pPr>
      <w:r>
        <w:rPr>
          <w:rStyle w:val="SourceText"/>
        </w:rPr>
        <w:t xml:space="preserve">        </w:t>
      </w:r>
      <w:r>
        <w:rPr>
          <w:rStyle w:val="SourceText"/>
        </w:rPr>
        <w:t>+level: String</w:t>
      </w:r>
    </w:p>
    <w:p>
      <w:pPr>
        <w:pStyle w:val="PreformattedText"/>
        <w:spacing w:before="0" w:after="200"/>
        <w:rPr/>
      </w:pPr>
      <w:r>
        <w:rPr>
          <w:rStyle w:val="SourceText"/>
        </w:rPr>
        <w:t xml:space="preserve">        </w:t>
      </w:r>
      <w:r>
        <w:rPr>
          <w:rStyle w:val="SourceText"/>
        </w:rPr>
        <w:t>+birthDate: Date</w:t>
      </w:r>
    </w:p>
    <w:p>
      <w:pPr>
        <w:pStyle w:val="PreformattedText"/>
        <w:spacing w:before="0" w:after="200"/>
        <w:rPr/>
      </w:pPr>
      <w:r>
        <w:rPr>
          <w:rStyle w:val="SourceText"/>
        </w:rPr>
        <w:t xml:space="preserve">        </w:t>
      </w:r>
      <w:r>
        <w:rPr>
          <w:rStyle w:val="SourceText"/>
        </w:rPr>
        <w:t>+goals: List~String~</w:t>
      </w:r>
    </w:p>
    <w:p>
      <w:pPr>
        <w:pStyle w:val="PreformattedText"/>
        <w:spacing w:before="0" w:after="200"/>
        <w:rPr/>
      </w:pPr>
      <w:r>
        <w:rPr>
          <w:rStyle w:val="SourceText"/>
        </w:rPr>
        <w:t xml:space="preserve">        </w:t>
      </w:r>
      <w:r>
        <w:rPr>
          <w:rStyle w:val="SourceText"/>
        </w:rPr>
        <w:t>+medicalHistory: String</w:t>
      </w:r>
    </w:p>
    <w:p>
      <w:pPr>
        <w:pStyle w:val="PreformattedText"/>
        <w:spacing w:before="0" w:after="200"/>
        <w:rPr/>
      </w:pPr>
      <w:r>
        <w:rPr>
          <w:rStyle w:val="SourceText"/>
        </w:rPr>
        <w:t xml:space="preserve">    </w:t>
      </w:r>
      <w:r>
        <w:rPr>
          <w:rStyle w:val="SourceText"/>
        </w:rPr>
        <w:t>}</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class Professional {</w:t>
      </w:r>
    </w:p>
    <w:p>
      <w:pPr>
        <w:pStyle w:val="PreformattedText"/>
        <w:spacing w:before="0" w:after="200"/>
        <w:rPr/>
      </w:pPr>
      <w:r>
        <w:rPr>
          <w:rStyle w:val="SourceText"/>
        </w:rPr>
        <w:t xml:space="preserve">        </w:t>
      </w:r>
      <w:r>
        <w:rPr>
          <w:rStyle w:val="SourceText"/>
        </w:rPr>
        <w:t>+specialization: String</w:t>
      </w:r>
    </w:p>
    <w:p>
      <w:pPr>
        <w:pStyle w:val="PreformattedText"/>
        <w:spacing w:before="0" w:after="200"/>
        <w:rPr/>
      </w:pPr>
      <w:r>
        <w:rPr>
          <w:rStyle w:val="SourceText"/>
        </w:rPr>
        <w:t xml:space="preserve">        </w:t>
      </w:r>
      <w:r>
        <w:rPr>
          <w:rStyle w:val="SourceText"/>
        </w:rPr>
        <w:t>+qualifications: List~String~</w:t>
      </w:r>
    </w:p>
    <w:p>
      <w:pPr>
        <w:pStyle w:val="PreformattedText"/>
        <w:spacing w:before="0" w:after="200"/>
        <w:rPr/>
      </w:pPr>
      <w:r>
        <w:rPr>
          <w:rStyle w:val="SourceText"/>
        </w:rPr>
        <w:t xml:space="preserve">        </w:t>
      </w:r>
      <w:r>
        <w:rPr>
          <w:rStyle w:val="SourceText"/>
        </w:rPr>
        <w:t>+experience: Int</w:t>
      </w:r>
    </w:p>
    <w:p>
      <w:pPr>
        <w:pStyle w:val="PreformattedText"/>
        <w:spacing w:before="0" w:after="200"/>
        <w:rPr/>
      </w:pPr>
      <w:r>
        <w:rPr>
          <w:rStyle w:val="SourceText"/>
        </w:rPr>
        <w:t xml:space="preserve">        </w:t>
      </w:r>
      <w:r>
        <w:rPr>
          <w:rStyle w:val="SourceText"/>
        </w:rPr>
        <w:t>+availability: Schedule</w:t>
      </w:r>
    </w:p>
    <w:p>
      <w:pPr>
        <w:pStyle w:val="PreformattedText"/>
        <w:spacing w:before="0" w:after="200"/>
        <w:rPr/>
      </w:pPr>
      <w:r>
        <w:rPr>
          <w:rStyle w:val="SourceText"/>
        </w:rPr>
        <w:t xml:space="preserve">        </w:t>
      </w:r>
      <w:r>
        <w:rPr>
          <w:rStyle w:val="SourceText"/>
        </w:rPr>
        <w:t>+rating: Float</w:t>
      </w:r>
    </w:p>
    <w:p>
      <w:pPr>
        <w:pStyle w:val="PreformattedText"/>
        <w:spacing w:before="0" w:after="200"/>
        <w:rPr/>
      </w:pPr>
      <w:r>
        <w:rPr>
          <w:rStyle w:val="SourceText"/>
        </w:rPr>
        <w:t xml:space="preserve">        </w:t>
      </w:r>
      <w:r>
        <w:rPr>
          <w:rStyle w:val="SourceText"/>
        </w:rPr>
        <w:t>+verificationStatus: Boolean</w:t>
      </w:r>
    </w:p>
    <w:p>
      <w:pPr>
        <w:pStyle w:val="PreformattedText"/>
        <w:spacing w:before="0" w:after="200"/>
        <w:rPr/>
      </w:pPr>
      <w:r>
        <w:rPr>
          <w:rStyle w:val="SourceText"/>
        </w:rPr>
        <w:t xml:space="preserve">    </w:t>
      </w:r>
      <w:r>
        <w:rPr>
          <w:rStyle w:val="SourceText"/>
        </w:rPr>
        <w:t>}</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class Appointment {</w:t>
      </w:r>
    </w:p>
    <w:p>
      <w:pPr>
        <w:pStyle w:val="PreformattedText"/>
        <w:spacing w:before="0" w:after="200"/>
        <w:rPr/>
      </w:pPr>
      <w:r>
        <w:rPr>
          <w:rStyle w:val="SourceText"/>
        </w:rPr>
        <w:t xml:space="preserve">        </w:t>
      </w:r>
      <w:r>
        <w:rPr>
          <w:rStyle w:val="SourceText"/>
        </w:rPr>
        <w:t>+appointmentId: String</w:t>
      </w:r>
    </w:p>
    <w:p>
      <w:pPr>
        <w:pStyle w:val="PreformattedText"/>
        <w:spacing w:before="0" w:after="200"/>
        <w:rPr/>
      </w:pPr>
      <w:r>
        <w:rPr>
          <w:rStyle w:val="SourceText"/>
        </w:rPr>
        <w:t xml:space="preserve">        </w:t>
      </w:r>
      <w:r>
        <w:rPr>
          <w:rStyle w:val="SourceText"/>
        </w:rPr>
        <w:t>+date: DateTime</w:t>
      </w:r>
    </w:p>
    <w:p>
      <w:pPr>
        <w:pStyle w:val="PreformattedText"/>
        <w:spacing w:before="0" w:after="200"/>
        <w:rPr/>
      </w:pPr>
      <w:r>
        <w:rPr>
          <w:rStyle w:val="SourceText"/>
        </w:rPr>
        <w:t xml:space="preserve">        </w:t>
      </w:r>
      <w:r>
        <w:rPr>
          <w:rStyle w:val="SourceText"/>
        </w:rPr>
        <w:t>+duration: Int</w:t>
      </w:r>
    </w:p>
    <w:p>
      <w:pPr>
        <w:pStyle w:val="PreformattedText"/>
        <w:spacing w:before="0" w:after="200"/>
        <w:rPr/>
      </w:pPr>
      <w:r>
        <w:rPr>
          <w:rStyle w:val="SourceText"/>
        </w:rPr>
        <w:t xml:space="preserve">        </w:t>
      </w:r>
      <w:r>
        <w:rPr>
          <w:rStyle w:val="SourceText"/>
        </w:rPr>
        <w:t>+status: AppointmentStatus</w:t>
      </w:r>
    </w:p>
    <w:p>
      <w:pPr>
        <w:pStyle w:val="PreformattedText"/>
        <w:spacing w:before="0" w:after="200"/>
        <w:rPr/>
      </w:pPr>
      <w:r>
        <w:rPr>
          <w:rStyle w:val="SourceText"/>
        </w:rPr>
        <w:t xml:space="preserve">        </w:t>
      </w:r>
      <w:r>
        <w:rPr>
          <w:rStyle w:val="SourceText"/>
        </w:rPr>
        <w:t>+notes: String</w:t>
      </w:r>
    </w:p>
    <w:p>
      <w:pPr>
        <w:pStyle w:val="PreformattedText"/>
        <w:spacing w:before="0" w:after="200"/>
        <w:rPr/>
      </w:pPr>
      <w:r>
        <w:rPr>
          <w:rStyle w:val="SourceText"/>
        </w:rPr>
        <w:t xml:space="preserve">        </w:t>
      </w:r>
      <w:r>
        <w:rPr>
          <w:rStyle w:val="SourceText"/>
        </w:rPr>
        <w:t>+feedback: String</w:t>
      </w:r>
    </w:p>
    <w:p>
      <w:pPr>
        <w:pStyle w:val="PreformattedText"/>
        <w:spacing w:before="0" w:after="200"/>
        <w:rPr/>
      </w:pPr>
      <w:r>
        <w:rPr>
          <w:rStyle w:val="SourceText"/>
        </w:rPr>
        <w:t xml:space="preserve">    </w:t>
      </w:r>
      <w:r>
        <w:rPr>
          <w:rStyle w:val="SourceText"/>
        </w:rPr>
        <w:t>}</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class Assessment {</w:t>
      </w:r>
    </w:p>
    <w:p>
      <w:pPr>
        <w:pStyle w:val="PreformattedText"/>
        <w:spacing w:before="0" w:after="200"/>
        <w:rPr/>
      </w:pPr>
      <w:r>
        <w:rPr>
          <w:rStyle w:val="SourceText"/>
        </w:rPr>
        <w:t xml:space="preserve">        </w:t>
      </w:r>
      <w:r>
        <w:rPr>
          <w:rStyle w:val="SourceText"/>
        </w:rPr>
        <w:t>+assessmentId: String</w:t>
      </w:r>
    </w:p>
    <w:p>
      <w:pPr>
        <w:pStyle w:val="PreformattedText"/>
        <w:spacing w:before="0" w:after="200"/>
        <w:rPr/>
      </w:pPr>
      <w:r>
        <w:rPr>
          <w:rStyle w:val="SourceText"/>
        </w:rPr>
        <w:t xml:space="preserve">        </w:t>
      </w:r>
      <w:r>
        <w:rPr>
          <w:rStyle w:val="SourceText"/>
        </w:rPr>
        <w:t>+type: String</w:t>
      </w:r>
    </w:p>
    <w:p>
      <w:pPr>
        <w:pStyle w:val="PreformattedText"/>
        <w:spacing w:before="0" w:after="200"/>
        <w:rPr/>
      </w:pPr>
      <w:r>
        <w:rPr>
          <w:rStyle w:val="SourceText"/>
        </w:rPr>
        <w:t xml:space="preserve">        </w:t>
      </w:r>
      <w:r>
        <w:rPr>
          <w:rStyle w:val="SourceText"/>
        </w:rPr>
        <w:t>+date: DateTime</w:t>
      </w:r>
    </w:p>
    <w:p>
      <w:pPr>
        <w:pStyle w:val="PreformattedText"/>
        <w:spacing w:before="0" w:after="200"/>
        <w:rPr/>
      </w:pPr>
      <w:r>
        <w:rPr>
          <w:rStyle w:val="SourceText"/>
        </w:rPr>
        <w:t xml:space="preserve">        </w:t>
      </w:r>
      <w:r>
        <w:rPr>
          <w:rStyle w:val="SourceText"/>
        </w:rPr>
        <w:t>+responses: Map~Question,Answer~</w:t>
      </w:r>
    </w:p>
    <w:p>
      <w:pPr>
        <w:pStyle w:val="PreformattedText"/>
        <w:spacing w:before="0" w:after="200"/>
        <w:rPr/>
      </w:pPr>
      <w:r>
        <w:rPr>
          <w:rStyle w:val="SourceText"/>
        </w:rPr>
        <w:t xml:space="preserve">        </w:t>
      </w:r>
      <w:r>
        <w:rPr>
          <w:rStyle w:val="SourceText"/>
        </w:rPr>
        <w:t>+score: Float</w:t>
      </w:r>
    </w:p>
    <w:p>
      <w:pPr>
        <w:pStyle w:val="PreformattedText"/>
        <w:spacing w:before="0" w:after="200"/>
        <w:rPr/>
      </w:pPr>
      <w:r>
        <w:rPr>
          <w:rStyle w:val="SourceText"/>
        </w:rPr>
        <w:t xml:space="preserve">        </w:t>
      </w:r>
      <w:r>
        <w:rPr>
          <w:rStyle w:val="SourceText"/>
        </w:rPr>
        <w:t>+interpretation: String</w:t>
      </w:r>
    </w:p>
    <w:p>
      <w:pPr>
        <w:pStyle w:val="PreformattedText"/>
        <w:spacing w:before="0" w:after="200"/>
        <w:rPr/>
      </w:pPr>
      <w:r>
        <w:rPr>
          <w:rStyle w:val="SourceText"/>
        </w:rPr>
        <w:t xml:space="preserve">    </w:t>
      </w:r>
      <w:r>
        <w:rPr>
          <w:rStyle w:val="SourceText"/>
        </w:rPr>
        <w:t>}</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class Progress {</w:t>
      </w:r>
    </w:p>
    <w:p>
      <w:pPr>
        <w:pStyle w:val="PreformattedText"/>
        <w:spacing w:before="0" w:after="200"/>
        <w:rPr/>
      </w:pPr>
      <w:r>
        <w:rPr>
          <w:rStyle w:val="SourceText"/>
        </w:rPr>
        <w:t xml:space="preserve">        </w:t>
      </w:r>
      <w:r>
        <w:rPr>
          <w:rStyle w:val="SourceText"/>
        </w:rPr>
        <w:t>+progressId: String</w:t>
      </w:r>
    </w:p>
    <w:p>
      <w:pPr>
        <w:pStyle w:val="PreformattedText"/>
        <w:spacing w:before="0" w:after="200"/>
        <w:rPr/>
      </w:pPr>
      <w:r>
        <w:rPr>
          <w:rStyle w:val="SourceText"/>
        </w:rPr>
        <w:t xml:space="preserve">        </w:t>
      </w:r>
      <w:r>
        <w:rPr>
          <w:rStyle w:val="SourceText"/>
        </w:rPr>
        <w:t>+metric: String</w:t>
      </w:r>
    </w:p>
    <w:p>
      <w:pPr>
        <w:pStyle w:val="PreformattedText"/>
        <w:spacing w:before="0" w:after="200"/>
        <w:rPr/>
      </w:pPr>
      <w:r>
        <w:rPr>
          <w:rStyle w:val="SourceText"/>
        </w:rPr>
        <w:t xml:space="preserve">        </w:t>
      </w:r>
      <w:r>
        <w:rPr>
          <w:rStyle w:val="SourceText"/>
        </w:rPr>
        <w:t>+value: Float</w:t>
      </w:r>
    </w:p>
    <w:p>
      <w:pPr>
        <w:pStyle w:val="PreformattedText"/>
        <w:spacing w:before="0" w:after="200"/>
        <w:rPr/>
      </w:pPr>
      <w:r>
        <w:rPr>
          <w:rStyle w:val="SourceText"/>
        </w:rPr>
        <w:t xml:space="preserve">        </w:t>
      </w:r>
      <w:r>
        <w:rPr>
          <w:rStyle w:val="SourceText"/>
        </w:rPr>
        <w:t>+date: DateTime</w:t>
      </w:r>
    </w:p>
    <w:p>
      <w:pPr>
        <w:pStyle w:val="PreformattedText"/>
        <w:spacing w:before="0" w:after="200"/>
        <w:rPr/>
      </w:pPr>
      <w:r>
        <w:rPr>
          <w:rStyle w:val="SourceText"/>
        </w:rPr>
        <w:t xml:space="preserve">        </w:t>
      </w:r>
      <w:r>
        <w:rPr>
          <w:rStyle w:val="SourceText"/>
        </w:rPr>
        <w:t>+notes: String</w:t>
      </w:r>
    </w:p>
    <w:p>
      <w:pPr>
        <w:pStyle w:val="PreformattedText"/>
        <w:spacing w:before="0" w:after="200"/>
        <w:rPr/>
      </w:pPr>
      <w:r>
        <w:rPr>
          <w:rStyle w:val="SourceText"/>
        </w:rPr>
        <w:t xml:space="preserve">    </w:t>
      </w:r>
      <w:r>
        <w:rPr>
          <w:rStyle w:val="SourceText"/>
        </w:rPr>
        <w:t>}</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class Forum {</w:t>
      </w:r>
    </w:p>
    <w:p>
      <w:pPr>
        <w:pStyle w:val="PreformattedText"/>
        <w:spacing w:before="0" w:after="200"/>
        <w:rPr/>
      </w:pPr>
      <w:r>
        <w:rPr>
          <w:rStyle w:val="SourceText"/>
        </w:rPr>
        <w:t xml:space="preserve">        </w:t>
      </w:r>
      <w:r>
        <w:rPr>
          <w:rStyle w:val="SourceText"/>
        </w:rPr>
        <w:t>+forumId: String</w:t>
      </w:r>
    </w:p>
    <w:p>
      <w:pPr>
        <w:pStyle w:val="PreformattedText"/>
        <w:spacing w:before="0" w:after="200"/>
        <w:rPr/>
      </w:pPr>
      <w:r>
        <w:rPr>
          <w:rStyle w:val="SourceText"/>
        </w:rPr>
        <w:t xml:space="preserve">        </w:t>
      </w:r>
      <w:r>
        <w:rPr>
          <w:rStyle w:val="SourceText"/>
        </w:rPr>
        <w:t>+title: String</w:t>
      </w:r>
    </w:p>
    <w:p>
      <w:pPr>
        <w:pStyle w:val="PreformattedText"/>
        <w:spacing w:before="0" w:after="200"/>
        <w:rPr/>
      </w:pPr>
      <w:r>
        <w:rPr>
          <w:rStyle w:val="SourceText"/>
        </w:rPr>
        <w:t xml:space="preserve">        </w:t>
      </w:r>
      <w:r>
        <w:rPr>
          <w:rStyle w:val="SourceText"/>
        </w:rPr>
        <w:t>+description: String</w:t>
      </w:r>
    </w:p>
    <w:p>
      <w:pPr>
        <w:pStyle w:val="PreformattedText"/>
        <w:spacing w:before="0" w:after="200"/>
        <w:rPr/>
      </w:pPr>
      <w:r>
        <w:rPr>
          <w:rStyle w:val="SourceText"/>
        </w:rPr>
        <w:t xml:space="preserve">        </w:t>
      </w:r>
      <w:r>
        <w:rPr>
          <w:rStyle w:val="SourceText"/>
        </w:rPr>
        <w:t>+category: String</w:t>
      </w:r>
    </w:p>
    <w:p>
      <w:pPr>
        <w:pStyle w:val="PreformattedText"/>
        <w:spacing w:before="0" w:after="200"/>
        <w:rPr/>
      </w:pPr>
      <w:r>
        <w:rPr>
          <w:rStyle w:val="SourceText"/>
        </w:rPr>
        <w:t xml:space="preserve">        </w:t>
      </w:r>
      <w:r>
        <w:rPr>
          <w:rStyle w:val="SourceText"/>
        </w:rPr>
        <w:t>+posts: List~Post~</w:t>
      </w:r>
    </w:p>
    <w:p>
      <w:pPr>
        <w:pStyle w:val="PreformattedText"/>
        <w:spacing w:before="0" w:after="200"/>
        <w:rPr/>
      </w:pPr>
      <w:r>
        <w:rPr>
          <w:rStyle w:val="SourceText"/>
        </w:rPr>
        <w:t xml:space="preserve">        </w:t>
      </w:r>
      <w:r>
        <w:rPr>
          <w:rStyle w:val="SourceText"/>
        </w:rPr>
        <w:t>+creationDate: DateTime</w:t>
      </w:r>
    </w:p>
    <w:p>
      <w:pPr>
        <w:pStyle w:val="PreformattedText"/>
        <w:spacing w:before="0" w:after="200"/>
        <w:rPr/>
      </w:pPr>
      <w:r>
        <w:rPr>
          <w:rStyle w:val="SourceText"/>
        </w:rPr>
        <w:t xml:space="preserve">    </w:t>
      </w:r>
      <w:r>
        <w:rPr>
          <w:rStyle w:val="SourceText"/>
        </w:rPr>
        <w:t>}</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class Resource {</w:t>
      </w:r>
    </w:p>
    <w:p>
      <w:pPr>
        <w:pStyle w:val="PreformattedText"/>
        <w:spacing w:before="0" w:after="200"/>
        <w:rPr/>
      </w:pPr>
      <w:r>
        <w:rPr>
          <w:rStyle w:val="SourceText"/>
        </w:rPr>
        <w:t xml:space="preserve">        </w:t>
      </w:r>
      <w:r>
        <w:rPr>
          <w:rStyle w:val="SourceText"/>
        </w:rPr>
        <w:t>+resourceId: String</w:t>
      </w:r>
    </w:p>
    <w:p>
      <w:pPr>
        <w:pStyle w:val="PreformattedText"/>
        <w:spacing w:before="0" w:after="200"/>
        <w:rPr/>
      </w:pPr>
      <w:r>
        <w:rPr>
          <w:rStyle w:val="SourceText"/>
        </w:rPr>
        <w:t xml:space="preserve">        </w:t>
      </w:r>
      <w:r>
        <w:rPr>
          <w:rStyle w:val="SourceText"/>
        </w:rPr>
        <w:t>+title: String</w:t>
      </w:r>
    </w:p>
    <w:p>
      <w:pPr>
        <w:pStyle w:val="PreformattedText"/>
        <w:spacing w:before="0" w:after="200"/>
        <w:rPr/>
      </w:pPr>
      <w:r>
        <w:rPr>
          <w:rStyle w:val="SourceText"/>
        </w:rPr>
        <w:t xml:space="preserve">        </w:t>
      </w:r>
      <w:r>
        <w:rPr>
          <w:rStyle w:val="SourceText"/>
        </w:rPr>
        <w:t>+type: ResourceType</w:t>
      </w:r>
    </w:p>
    <w:p>
      <w:pPr>
        <w:pStyle w:val="PreformattedText"/>
        <w:spacing w:before="0" w:after="200"/>
        <w:rPr/>
      </w:pPr>
      <w:r>
        <w:rPr>
          <w:rStyle w:val="SourceText"/>
        </w:rPr>
        <w:t xml:space="preserve">        </w:t>
      </w:r>
      <w:r>
        <w:rPr>
          <w:rStyle w:val="SourceText"/>
        </w:rPr>
        <w:t>+content: String</w:t>
      </w:r>
    </w:p>
    <w:p>
      <w:pPr>
        <w:pStyle w:val="PreformattedText"/>
        <w:spacing w:before="0" w:after="200"/>
        <w:rPr/>
      </w:pPr>
      <w:r>
        <w:rPr>
          <w:rStyle w:val="SourceText"/>
        </w:rPr>
        <w:t xml:space="preserve">        </w:t>
      </w:r>
      <w:r>
        <w:rPr>
          <w:rStyle w:val="SourceText"/>
        </w:rPr>
        <w:t>+tags: List~String~</w:t>
      </w:r>
    </w:p>
    <w:p>
      <w:pPr>
        <w:pStyle w:val="PreformattedText"/>
        <w:spacing w:before="0" w:after="200"/>
        <w:rPr/>
      </w:pPr>
      <w:r>
        <w:rPr>
          <w:rStyle w:val="SourceText"/>
        </w:rPr>
        <w:t xml:space="preserve">        </w:t>
      </w:r>
      <w:r>
        <w:rPr>
          <w:rStyle w:val="SourceText"/>
        </w:rPr>
        <w:t>+publishDate: DateTime</w:t>
      </w:r>
    </w:p>
    <w:p>
      <w:pPr>
        <w:pStyle w:val="PreformattedText"/>
        <w:spacing w:before="0" w:after="200"/>
        <w:rPr/>
      </w:pPr>
      <w:r>
        <w:rPr>
          <w:rStyle w:val="SourceText"/>
        </w:rPr>
        <w:t xml:space="preserve">        </w:t>
      </w:r>
      <w:r>
        <w:rPr>
          <w:rStyle w:val="SourceText"/>
        </w:rPr>
        <w:t>+viewCount: Int</w:t>
      </w:r>
    </w:p>
    <w:p>
      <w:pPr>
        <w:pStyle w:val="PreformattedText"/>
        <w:spacing w:before="0" w:after="200"/>
        <w:rPr/>
      </w:pPr>
      <w:r>
        <w:rPr>
          <w:rStyle w:val="SourceText"/>
        </w:rPr>
        <w:t xml:space="preserve">    </w:t>
      </w:r>
      <w:r>
        <w:rPr>
          <w:rStyle w:val="SourceText"/>
        </w:rPr>
        <w:t>}</w:t>
      </w:r>
    </w:p>
    <w:p>
      <w:pPr>
        <w:pStyle w:val="PreformattedText"/>
        <w:spacing w:before="0" w:after="200"/>
        <w:rPr/>
      </w:pPr>
      <w:r>
        <w:rPr/>
      </w:r>
    </w:p>
    <w:p>
      <w:pPr>
        <w:pStyle w:val="Heading2"/>
        <w:spacing w:before="0" w:after="200"/>
        <w:rPr/>
      </w:pPr>
      <w:r>
        <w:rPr/>
        <w:t>6. Interfaces Utilisateurs</w:t>
      </w:r>
    </w:p>
    <w:p>
      <w:pPr>
        <w:pStyle w:val="Heading3"/>
        <w:spacing w:before="0" w:after="200"/>
        <w:rPr/>
      </w:pPr>
      <w:r>
        <w:rPr/>
        <w:t>6.1. Maquettes Principales</w:t>
      </w:r>
    </w:p>
    <w:p>
      <w:pPr>
        <w:pStyle w:val="PreformattedText"/>
        <w:spacing w:before="0" w:after="200"/>
        <w:rPr/>
      </w:pPr>
      <w:r>
        <w:rPr>
          <w:rStyle w:val="SourceText"/>
        </w:rPr>
        <w:t># Maquettes d'Interfaces Principales</w:t>
      </w:r>
    </w:p>
    <w:p>
      <w:pPr>
        <w:pStyle w:val="PreformattedText"/>
        <w:spacing w:before="0" w:after="200"/>
        <w:rPr/>
      </w:pPr>
      <w:r>
        <w:rPr/>
      </w:r>
    </w:p>
    <w:p>
      <w:pPr>
        <w:pStyle w:val="PreformattedText"/>
        <w:spacing w:before="0" w:after="200"/>
        <w:rPr/>
      </w:pPr>
      <w:r>
        <w:rPr>
          <w:rStyle w:val="SourceText"/>
        </w:rPr>
        <w:t>## Page d'Accueil</w:t>
      </w:r>
    </w:p>
    <w:p>
      <w:pPr>
        <w:pStyle w:val="PreformattedText"/>
        <w:spacing w:before="0" w:after="200"/>
        <w:rPr/>
      </w:pPr>
      <w:r>
        <w:rPr>
          <w:rStyle w:val="SourceText"/>
        </w:rPr>
        <w:t>- Bannière avec message de bienvenue et mission de la plateforme</w:t>
      </w:r>
    </w:p>
    <w:p>
      <w:pPr>
        <w:pStyle w:val="PreformattedText"/>
        <w:spacing w:before="0" w:after="200"/>
        <w:rPr/>
      </w:pPr>
      <w:r>
        <w:rPr>
          <w:rStyle w:val="SourceText"/>
        </w:rPr>
        <w:t>- Section d'authentification/inscription</w:t>
      </w:r>
    </w:p>
    <w:p>
      <w:pPr>
        <w:pStyle w:val="PreformattedText"/>
        <w:spacing w:before="0" w:after="200"/>
        <w:rPr/>
      </w:pPr>
      <w:r>
        <w:rPr>
          <w:rStyle w:val="SourceText"/>
        </w:rPr>
        <w:t>- Présentation des services disponibles</w:t>
      </w:r>
    </w:p>
    <w:p>
      <w:pPr>
        <w:pStyle w:val="PreformattedText"/>
        <w:spacing w:before="0" w:after="200"/>
        <w:rPr/>
      </w:pPr>
      <w:r>
        <w:rPr>
          <w:rStyle w:val="SourceText"/>
        </w:rPr>
        <w:t>- Témoignages d'athlètes</w:t>
      </w:r>
    </w:p>
    <w:p>
      <w:pPr>
        <w:pStyle w:val="PreformattedText"/>
        <w:spacing w:before="0" w:after="200"/>
        <w:rPr/>
      </w:pPr>
      <w:r>
        <w:rPr>
          <w:rStyle w:val="SourceText"/>
        </w:rPr>
        <w:t>- Liste des professionnels vedettes</w:t>
      </w:r>
    </w:p>
    <w:p>
      <w:pPr>
        <w:pStyle w:val="PreformattedText"/>
        <w:spacing w:before="0" w:after="200"/>
        <w:rPr/>
      </w:pPr>
      <w:r>
        <w:rPr>
          <w:rStyle w:val="SourceText"/>
        </w:rPr>
        <w:t>- Actualités et articles récents</w:t>
      </w:r>
    </w:p>
    <w:p>
      <w:pPr>
        <w:pStyle w:val="PreformattedText"/>
        <w:spacing w:before="0" w:after="200"/>
        <w:rPr/>
      </w:pPr>
      <w:r>
        <w:rPr>
          <w:rStyle w:val="SourceText"/>
        </w:rPr>
        <w:t>- FAQ et coordonnées de contact</w:t>
      </w:r>
    </w:p>
    <w:p>
      <w:pPr>
        <w:pStyle w:val="PreformattedText"/>
        <w:spacing w:before="0" w:after="200"/>
        <w:rPr/>
      </w:pPr>
      <w:r>
        <w:rPr/>
      </w:r>
    </w:p>
    <w:p>
      <w:pPr>
        <w:pStyle w:val="PreformattedText"/>
        <w:spacing w:before="0" w:after="200"/>
        <w:rPr/>
      </w:pPr>
      <w:r>
        <w:rPr>
          <w:rStyle w:val="SourceText"/>
        </w:rPr>
        <w:t>## Tableau de Bord Athlète</w:t>
      </w:r>
    </w:p>
    <w:p>
      <w:pPr>
        <w:pStyle w:val="PreformattedText"/>
        <w:spacing w:before="0" w:after="200"/>
        <w:rPr/>
      </w:pPr>
      <w:r>
        <w:rPr>
          <w:rStyle w:val="SourceText"/>
        </w:rPr>
        <w:t>- Résumé du profil et objectifs</w:t>
      </w:r>
    </w:p>
    <w:p>
      <w:pPr>
        <w:pStyle w:val="PreformattedText"/>
        <w:spacing w:before="0" w:after="200"/>
        <w:rPr/>
      </w:pPr>
      <w:r>
        <w:rPr>
          <w:rStyle w:val="SourceText"/>
        </w:rPr>
        <w:t>- Calendrier des rendez-vous à venir</w:t>
      </w:r>
    </w:p>
    <w:p>
      <w:pPr>
        <w:pStyle w:val="PreformattedText"/>
        <w:spacing w:before="0" w:after="200"/>
        <w:rPr/>
      </w:pPr>
      <w:r>
        <w:rPr>
          <w:rStyle w:val="SourceText"/>
        </w:rPr>
        <w:t>- Raccourcis vers les outils d'autoévaluation</w:t>
      </w:r>
    </w:p>
    <w:p>
      <w:pPr>
        <w:pStyle w:val="PreformattedText"/>
        <w:spacing w:before="0" w:after="200"/>
        <w:rPr/>
      </w:pPr>
      <w:r>
        <w:rPr>
          <w:rStyle w:val="SourceText"/>
        </w:rPr>
        <w:t>- Graphiques de progression</w:t>
      </w:r>
    </w:p>
    <w:p>
      <w:pPr>
        <w:pStyle w:val="PreformattedText"/>
        <w:spacing w:before="0" w:after="200"/>
        <w:rPr/>
      </w:pPr>
      <w:r>
        <w:rPr>
          <w:rStyle w:val="SourceText"/>
        </w:rPr>
        <w:t>- Notifications et messages</w:t>
      </w:r>
    </w:p>
    <w:p>
      <w:pPr>
        <w:pStyle w:val="PreformattedText"/>
        <w:spacing w:before="0" w:after="200"/>
        <w:rPr/>
      </w:pPr>
      <w:r>
        <w:rPr>
          <w:rStyle w:val="SourceText"/>
        </w:rPr>
        <w:t>- Recommandations de ressources personnalisées</w:t>
      </w:r>
    </w:p>
    <w:p>
      <w:pPr>
        <w:pStyle w:val="PreformattedText"/>
        <w:spacing w:before="0" w:after="200"/>
        <w:rPr/>
      </w:pPr>
      <w:r>
        <w:rPr/>
      </w:r>
    </w:p>
    <w:p>
      <w:pPr>
        <w:pStyle w:val="PreformattedText"/>
        <w:spacing w:before="0" w:after="200"/>
        <w:rPr/>
      </w:pPr>
      <w:r>
        <w:rPr>
          <w:rStyle w:val="SourceText"/>
        </w:rPr>
        <w:t>## Interface de Consultation</w:t>
      </w:r>
    </w:p>
    <w:p>
      <w:pPr>
        <w:pStyle w:val="PreformattedText"/>
        <w:spacing w:before="0" w:after="200"/>
        <w:rPr/>
      </w:pPr>
      <w:r>
        <w:rPr>
          <w:rStyle w:val="SourceText"/>
        </w:rPr>
        <w:t>- Vidéoconférence en plein écran</w:t>
      </w:r>
    </w:p>
    <w:p>
      <w:pPr>
        <w:pStyle w:val="PreformattedText"/>
        <w:spacing w:before="0" w:after="200"/>
        <w:rPr/>
      </w:pPr>
      <w:r>
        <w:rPr>
          <w:rStyle w:val="SourceText"/>
        </w:rPr>
        <w:t>- Chat textuel latéral</w:t>
      </w:r>
    </w:p>
    <w:p>
      <w:pPr>
        <w:pStyle w:val="PreformattedText"/>
        <w:spacing w:before="0" w:after="200"/>
        <w:rPr/>
      </w:pPr>
      <w:r>
        <w:rPr>
          <w:rStyle w:val="SourceText"/>
        </w:rPr>
        <w:t>- Partage de documents</w:t>
      </w:r>
    </w:p>
    <w:p>
      <w:pPr>
        <w:pStyle w:val="PreformattedText"/>
        <w:spacing w:before="0" w:after="200"/>
        <w:rPr/>
      </w:pPr>
      <w:r>
        <w:rPr>
          <w:rStyle w:val="SourceText"/>
        </w:rPr>
        <w:t>- Prise de notes</w:t>
      </w:r>
    </w:p>
    <w:p>
      <w:pPr>
        <w:pStyle w:val="PreformattedText"/>
        <w:spacing w:before="0" w:after="200"/>
        <w:rPr/>
      </w:pPr>
      <w:r>
        <w:rPr>
          <w:rStyle w:val="SourceText"/>
        </w:rPr>
        <w:t>- Minuteur de session</w:t>
      </w:r>
    </w:p>
    <w:p>
      <w:pPr>
        <w:pStyle w:val="PreformattedText"/>
        <w:spacing w:before="0" w:after="200"/>
        <w:rPr/>
      </w:pPr>
      <w:r>
        <w:rPr>
          <w:rStyle w:val="SourceText"/>
        </w:rPr>
        <w:t>- Options d'enregistrement (avec consentement)</w:t>
      </w:r>
    </w:p>
    <w:p>
      <w:pPr>
        <w:pStyle w:val="PreformattedText"/>
        <w:spacing w:before="0" w:after="200"/>
        <w:rPr/>
      </w:pPr>
      <w:r>
        <w:rPr/>
      </w:r>
    </w:p>
    <w:p>
      <w:pPr>
        <w:pStyle w:val="PreformattedText"/>
        <w:spacing w:before="0" w:after="200"/>
        <w:rPr/>
      </w:pPr>
      <w:r>
        <w:rPr>
          <w:rStyle w:val="SourceText"/>
        </w:rPr>
        <w:t>## Espace Communautaire</w:t>
      </w:r>
    </w:p>
    <w:p>
      <w:pPr>
        <w:pStyle w:val="PreformattedText"/>
        <w:spacing w:before="0" w:after="200"/>
        <w:rPr/>
      </w:pPr>
      <w:r>
        <w:rPr>
          <w:rStyle w:val="SourceText"/>
        </w:rPr>
        <w:t>- Liste des forums par catégorie</w:t>
      </w:r>
    </w:p>
    <w:p>
      <w:pPr>
        <w:pStyle w:val="PreformattedText"/>
        <w:spacing w:before="0" w:after="200"/>
        <w:rPr/>
      </w:pPr>
      <w:r>
        <w:rPr>
          <w:rStyle w:val="SourceText"/>
        </w:rPr>
        <w:t>- Sujets tendance</w:t>
      </w:r>
    </w:p>
    <w:p>
      <w:pPr>
        <w:pStyle w:val="PreformattedText"/>
        <w:spacing w:before="0" w:after="200"/>
        <w:rPr/>
      </w:pPr>
      <w:r>
        <w:rPr>
          <w:rStyle w:val="SourceText"/>
        </w:rPr>
        <w:t>- Système de recherche</w:t>
      </w:r>
    </w:p>
    <w:p>
      <w:pPr>
        <w:pStyle w:val="PreformattedText"/>
        <w:spacing w:before="0" w:after="200"/>
        <w:rPr/>
      </w:pPr>
      <w:r>
        <w:rPr>
          <w:rStyle w:val="SourceText"/>
        </w:rPr>
        <w:t>- Création de nouveaux sujets</w:t>
      </w:r>
    </w:p>
    <w:p>
      <w:pPr>
        <w:pStyle w:val="PreformattedText"/>
        <w:spacing w:before="0" w:after="200"/>
        <w:rPr/>
      </w:pPr>
      <w:r>
        <w:rPr>
          <w:rStyle w:val="SourceText"/>
        </w:rPr>
        <w:t>- Filtres par sport et problématique</w:t>
      </w:r>
    </w:p>
    <w:p>
      <w:pPr>
        <w:pStyle w:val="PreformattedText"/>
        <w:spacing w:before="0" w:after="200"/>
        <w:rPr/>
      </w:pPr>
      <w:r>
        <w:rPr>
          <w:rStyle w:val="SourceText"/>
        </w:rPr>
        <w:t>- Règles communautaires</w:t>
      </w:r>
    </w:p>
    <w:p>
      <w:pPr>
        <w:pStyle w:val="PreformattedText"/>
        <w:spacing w:before="0" w:after="200"/>
        <w:rPr/>
      </w:pPr>
      <w:r>
        <w:rPr/>
      </w:r>
    </w:p>
    <w:p>
      <w:pPr>
        <w:pStyle w:val="PreformattedText"/>
        <w:spacing w:before="0" w:after="200"/>
        <w:rPr/>
      </w:pPr>
      <w:r>
        <w:rPr>
          <w:rStyle w:val="SourceText"/>
        </w:rPr>
        <w:t>## Centre de Ressources</w:t>
      </w:r>
    </w:p>
    <w:p>
      <w:pPr>
        <w:pStyle w:val="PreformattedText"/>
        <w:spacing w:before="0" w:after="200"/>
        <w:rPr/>
      </w:pPr>
      <w:r>
        <w:rPr>
          <w:rStyle w:val="SourceText"/>
        </w:rPr>
        <w:t>- Catégories de ressources</w:t>
      </w:r>
    </w:p>
    <w:p>
      <w:pPr>
        <w:pStyle w:val="PreformattedText"/>
        <w:spacing w:before="0" w:after="200"/>
        <w:rPr/>
      </w:pPr>
      <w:r>
        <w:rPr>
          <w:rStyle w:val="SourceText"/>
        </w:rPr>
        <w:t>- Filtres par type (articles, vidéos, exercices)</w:t>
      </w:r>
    </w:p>
    <w:p>
      <w:pPr>
        <w:pStyle w:val="PreformattedText"/>
        <w:spacing w:before="0" w:after="200"/>
        <w:rPr/>
      </w:pPr>
      <w:r>
        <w:rPr>
          <w:rStyle w:val="SourceText"/>
        </w:rPr>
        <w:t>- Système de favoris</w:t>
      </w:r>
    </w:p>
    <w:p>
      <w:pPr>
        <w:pStyle w:val="PreformattedText"/>
        <w:spacing w:before="0" w:after="200"/>
        <w:rPr/>
      </w:pPr>
      <w:r>
        <w:rPr>
          <w:rStyle w:val="SourceText"/>
        </w:rPr>
        <w:t>- Évaluations et commentaires</w:t>
      </w:r>
    </w:p>
    <w:p>
      <w:pPr>
        <w:pStyle w:val="PreformattedText"/>
        <w:spacing w:before="0" w:after="200"/>
        <w:rPr/>
      </w:pPr>
      <w:r>
        <w:rPr>
          <w:rStyle w:val="SourceText"/>
        </w:rPr>
        <w:t>- Suggestions personnalisées</w:t>
      </w:r>
    </w:p>
    <w:p>
      <w:pPr>
        <w:pStyle w:val="PreformattedText"/>
        <w:spacing w:before="0" w:after="200"/>
        <w:rPr/>
      </w:pPr>
      <w:r>
        <w:rPr/>
      </w:r>
    </w:p>
    <w:p>
      <w:pPr>
        <w:pStyle w:val="Heading3"/>
        <w:spacing w:before="0" w:after="200"/>
        <w:rPr/>
      </w:pPr>
      <w:r>
        <w:rPr/>
        <w:t>6.2. Parcours Utilisateurs Principaux</w:t>
      </w:r>
    </w:p>
    <w:p>
      <w:pPr>
        <w:pStyle w:val="PreformattedText"/>
        <w:spacing w:before="0" w:after="200"/>
        <w:rPr/>
      </w:pPr>
      <w:r>
        <w:rPr>
          <w:rStyle w:val="SourceText"/>
        </w:rPr>
        <w:t>sequenceDiagram</w:t>
      </w:r>
    </w:p>
    <w:p>
      <w:pPr>
        <w:pStyle w:val="PreformattedText"/>
        <w:spacing w:before="0" w:after="200"/>
        <w:rPr/>
      </w:pPr>
      <w:r>
        <w:rPr>
          <w:rStyle w:val="SourceText"/>
        </w:rPr>
        <w:t xml:space="preserve">    </w:t>
      </w:r>
      <w:r>
        <w:rPr>
          <w:rStyle w:val="SourceText"/>
        </w:rPr>
        <w:t>actor A as Athlète</w:t>
      </w:r>
    </w:p>
    <w:p>
      <w:pPr>
        <w:pStyle w:val="PreformattedText"/>
        <w:spacing w:before="0" w:after="200"/>
        <w:rPr/>
      </w:pPr>
      <w:r>
        <w:rPr>
          <w:rStyle w:val="SourceText"/>
        </w:rPr>
        <w:t xml:space="preserve">    </w:t>
      </w:r>
      <w:r>
        <w:rPr>
          <w:rStyle w:val="SourceText"/>
        </w:rPr>
        <w:t>participant P as Plateforme</w:t>
      </w:r>
    </w:p>
    <w:p>
      <w:pPr>
        <w:pStyle w:val="PreformattedText"/>
        <w:spacing w:before="0" w:after="200"/>
        <w:rPr/>
      </w:pPr>
      <w:r>
        <w:rPr>
          <w:rStyle w:val="SourceText"/>
        </w:rPr>
        <w:t xml:space="preserve">    </w:t>
      </w:r>
      <w:r>
        <w:rPr>
          <w:rStyle w:val="SourceText"/>
        </w:rPr>
        <w:t>participant PS as Professionnel de Santé</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A-&gt;&gt;P: S'inscrit et crée un profil</w:t>
      </w:r>
    </w:p>
    <w:p>
      <w:pPr>
        <w:pStyle w:val="PreformattedText"/>
        <w:spacing w:before="0" w:after="200"/>
        <w:rPr/>
      </w:pPr>
      <w:r>
        <w:rPr>
          <w:rStyle w:val="SourceText"/>
        </w:rPr>
        <w:t xml:space="preserve">    </w:t>
      </w:r>
      <w:r>
        <w:rPr>
          <w:rStyle w:val="SourceText"/>
        </w:rPr>
        <w:t>P-&gt;&gt;A: Demande questionnaire initial</w:t>
      </w:r>
    </w:p>
    <w:p>
      <w:pPr>
        <w:pStyle w:val="PreformattedText"/>
        <w:spacing w:before="0" w:after="200"/>
        <w:rPr/>
      </w:pPr>
      <w:r>
        <w:rPr>
          <w:rStyle w:val="SourceText"/>
        </w:rPr>
        <w:t xml:space="preserve">    </w:t>
      </w:r>
      <w:r>
        <w:rPr>
          <w:rStyle w:val="SourceText"/>
        </w:rPr>
        <w:t>A-&gt;&gt;P: Complète l'évaluation initiale</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P-&gt;&gt;A: Suggère des professionnels compatibles</w:t>
      </w:r>
    </w:p>
    <w:p>
      <w:pPr>
        <w:pStyle w:val="PreformattedText"/>
        <w:spacing w:before="0" w:after="200"/>
        <w:rPr/>
      </w:pPr>
      <w:r>
        <w:rPr>
          <w:rStyle w:val="SourceText"/>
        </w:rPr>
        <w:t xml:space="preserve">    </w:t>
      </w:r>
      <w:r>
        <w:rPr>
          <w:rStyle w:val="SourceText"/>
        </w:rPr>
        <w:t>A-&gt;&gt;P: Sélectionne un professionnel</w:t>
      </w:r>
    </w:p>
    <w:p>
      <w:pPr>
        <w:pStyle w:val="PreformattedText"/>
        <w:spacing w:before="0" w:after="200"/>
        <w:rPr/>
      </w:pPr>
      <w:r>
        <w:rPr>
          <w:rStyle w:val="SourceText"/>
        </w:rPr>
        <w:t xml:space="preserve">    </w:t>
      </w:r>
      <w:r>
        <w:rPr>
          <w:rStyle w:val="SourceText"/>
        </w:rPr>
        <w:t>P-&gt;&gt;PS: Notifie d'une demande de consultation</w:t>
      </w:r>
    </w:p>
    <w:p>
      <w:pPr>
        <w:pStyle w:val="PreformattedText"/>
        <w:spacing w:before="0" w:after="200"/>
        <w:rPr/>
      </w:pPr>
      <w:r>
        <w:rPr>
          <w:rStyle w:val="SourceText"/>
        </w:rPr>
        <w:t xml:space="preserve">    </w:t>
      </w:r>
      <w:r>
        <w:rPr>
          <w:rStyle w:val="SourceText"/>
        </w:rPr>
        <w:t>PS-&gt;&gt;P: Confirme disponibilité</w:t>
      </w:r>
    </w:p>
    <w:p>
      <w:pPr>
        <w:pStyle w:val="PreformattedText"/>
        <w:spacing w:before="0" w:after="200"/>
        <w:rPr/>
      </w:pPr>
      <w:r>
        <w:rPr>
          <w:rStyle w:val="SourceText"/>
        </w:rPr>
        <w:t xml:space="preserve">    </w:t>
      </w:r>
      <w:r>
        <w:rPr>
          <w:rStyle w:val="SourceText"/>
        </w:rPr>
        <w:t>P-&gt;&gt;A: Propose des créneaux disponibles</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A-&gt;&gt;P: Réserve un rendez-vous</w:t>
      </w:r>
    </w:p>
    <w:p>
      <w:pPr>
        <w:pStyle w:val="PreformattedText"/>
        <w:spacing w:before="0" w:after="200"/>
        <w:rPr/>
      </w:pPr>
      <w:r>
        <w:rPr>
          <w:rStyle w:val="SourceText"/>
        </w:rPr>
        <w:t xml:space="preserve">    </w:t>
      </w:r>
      <w:r>
        <w:rPr>
          <w:rStyle w:val="SourceText"/>
        </w:rPr>
        <w:t>P-&gt;&gt;A: Envoie un rappel avant la séance</w:t>
      </w:r>
    </w:p>
    <w:p>
      <w:pPr>
        <w:pStyle w:val="PreformattedText"/>
        <w:spacing w:before="0" w:after="200"/>
        <w:rPr/>
      </w:pPr>
      <w:r>
        <w:rPr>
          <w:rStyle w:val="SourceText"/>
        </w:rPr>
        <w:t xml:space="preserve">    </w:t>
      </w:r>
      <w:r>
        <w:rPr>
          <w:rStyle w:val="SourceText"/>
        </w:rPr>
        <w:t>P-&gt;&gt;PS: Envoie un rappel avant la séance</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A-&gt;&gt;P: Se connecte pour la consultation</w:t>
      </w:r>
    </w:p>
    <w:p>
      <w:pPr>
        <w:pStyle w:val="PreformattedText"/>
        <w:spacing w:before="0" w:after="200"/>
        <w:rPr/>
      </w:pPr>
      <w:r>
        <w:rPr>
          <w:rStyle w:val="SourceText"/>
        </w:rPr>
        <w:t xml:space="preserve">    </w:t>
      </w:r>
      <w:r>
        <w:rPr>
          <w:rStyle w:val="SourceText"/>
        </w:rPr>
        <w:t>PS-&gt;&gt;P: Se connecte pour la consultation</w:t>
      </w:r>
    </w:p>
    <w:p>
      <w:pPr>
        <w:pStyle w:val="PreformattedText"/>
        <w:spacing w:before="0" w:after="200"/>
        <w:rPr/>
      </w:pPr>
      <w:r>
        <w:rPr>
          <w:rStyle w:val="SourceText"/>
        </w:rPr>
        <w:t xml:space="preserve">    </w:t>
      </w:r>
      <w:r>
        <w:rPr>
          <w:rStyle w:val="SourceText"/>
        </w:rPr>
        <w:t>P-&gt;&gt;A: Établit la connexion vidéo</w:t>
      </w:r>
    </w:p>
    <w:p>
      <w:pPr>
        <w:pStyle w:val="PreformattedText"/>
        <w:spacing w:before="0" w:after="200"/>
        <w:rPr/>
      </w:pPr>
      <w:r>
        <w:rPr>
          <w:rStyle w:val="SourceText"/>
        </w:rPr>
        <w:t xml:space="preserve">    </w:t>
      </w:r>
      <w:r>
        <w:rPr>
          <w:rStyle w:val="SourceText"/>
        </w:rPr>
        <w:t>P-&gt;&gt;PS: Établit la connexion vidéo</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A-&gt;PS: Consultation en temps réel</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PS-&gt;&gt;P: Enregistre notes et recommandations</w:t>
      </w:r>
    </w:p>
    <w:p>
      <w:pPr>
        <w:pStyle w:val="PreformattedText"/>
        <w:spacing w:before="0" w:after="200"/>
        <w:rPr/>
      </w:pPr>
      <w:r>
        <w:rPr>
          <w:rStyle w:val="SourceText"/>
        </w:rPr>
        <w:t xml:space="preserve">    </w:t>
      </w:r>
      <w:r>
        <w:rPr>
          <w:rStyle w:val="SourceText"/>
        </w:rPr>
        <w:t>P-&gt;&gt;A: Partage résumé et actions à suivre</w:t>
      </w:r>
    </w:p>
    <w:p>
      <w:pPr>
        <w:pStyle w:val="PreformattedText"/>
        <w:spacing w:before="0" w:after="200"/>
        <w:rPr/>
      </w:pPr>
      <w:r>
        <w:rPr>
          <w:rStyle w:val="SourceText"/>
        </w:rPr>
        <w:t xml:space="preserve">    </w:t>
      </w:r>
      <w:r>
        <w:rPr>
          <w:rStyle w:val="SourceText"/>
        </w:rPr>
        <w:t>A-&gt;&gt;P: Programme un suivi si nécessaire</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A-&gt;&gt;P: Fournit feedback sur la consultation</w:t>
      </w:r>
    </w:p>
    <w:p>
      <w:pPr>
        <w:pStyle w:val="PreformattedText"/>
        <w:spacing w:before="0" w:after="200"/>
        <w:rPr/>
      </w:pPr>
      <w:r>
        <w:rPr>
          <w:rStyle w:val="SourceText"/>
        </w:rPr>
        <w:t xml:space="preserve">    </w:t>
      </w:r>
      <w:r>
        <w:rPr>
          <w:rStyle w:val="SourceText"/>
        </w:rPr>
        <w:t>P-&gt;&gt;PS: Partage feedback anonymisé</w:t>
      </w:r>
    </w:p>
    <w:p>
      <w:pPr>
        <w:pStyle w:val="PreformattedText"/>
        <w:spacing w:before="0" w:after="200"/>
        <w:rPr/>
      </w:pPr>
      <w:r>
        <w:rPr/>
      </w:r>
    </w:p>
    <w:p>
      <w:pPr>
        <w:pStyle w:val="Heading2"/>
        <w:spacing w:before="0" w:after="200"/>
        <w:rPr/>
      </w:pPr>
      <w:r>
        <w:rPr/>
        <w:t>7. Exigences Non-Fonctionnelles</w:t>
      </w:r>
    </w:p>
    <w:p>
      <w:pPr>
        <w:pStyle w:val="Heading3"/>
        <w:spacing w:before="0" w:after="200"/>
        <w:rPr/>
      </w:pPr>
      <w:r>
        <w:rPr/>
        <w:t>7.1. Sécurité et Confidentialité</w:t>
      </w:r>
    </w:p>
    <w:p>
      <w:pPr>
        <w:pStyle w:val="BodyText"/>
        <w:numPr>
          <w:ilvl w:val="0"/>
          <w:numId w:val="22"/>
        </w:numPr>
        <w:tabs>
          <w:tab w:val="clear" w:pos="720"/>
          <w:tab w:val="left" w:pos="0" w:leader="none"/>
        </w:tabs>
        <w:spacing w:before="0" w:after="0"/>
        <w:ind w:hanging="283" w:left="709"/>
        <w:rPr/>
      </w:pPr>
      <w:r>
        <w:rPr/>
        <w:t xml:space="preserve">Conformité avec les réglementations camerounaises sur la protection des données de santé </w:t>
      </w:r>
    </w:p>
    <w:p>
      <w:pPr>
        <w:pStyle w:val="BodyText"/>
        <w:numPr>
          <w:ilvl w:val="0"/>
          <w:numId w:val="22"/>
        </w:numPr>
        <w:tabs>
          <w:tab w:val="clear" w:pos="720"/>
          <w:tab w:val="left" w:pos="0" w:leader="none"/>
        </w:tabs>
        <w:spacing w:before="0" w:after="0"/>
        <w:ind w:hanging="283" w:left="709"/>
        <w:rPr/>
      </w:pPr>
      <w:r>
        <w:rPr/>
        <w:t xml:space="preserve">Chiffrement des données sensibles </w:t>
      </w:r>
    </w:p>
    <w:p>
      <w:pPr>
        <w:pStyle w:val="BodyText"/>
        <w:numPr>
          <w:ilvl w:val="0"/>
          <w:numId w:val="22"/>
        </w:numPr>
        <w:tabs>
          <w:tab w:val="clear" w:pos="720"/>
          <w:tab w:val="left" w:pos="0" w:leader="none"/>
        </w:tabs>
        <w:spacing w:before="0" w:after="0"/>
        <w:ind w:hanging="283" w:left="709"/>
        <w:rPr/>
      </w:pPr>
      <w:r>
        <w:rPr/>
        <w:t xml:space="preserve">Authentification à deux facteurs </w:t>
      </w:r>
    </w:p>
    <w:p>
      <w:pPr>
        <w:pStyle w:val="BodyText"/>
        <w:numPr>
          <w:ilvl w:val="0"/>
          <w:numId w:val="22"/>
        </w:numPr>
        <w:tabs>
          <w:tab w:val="clear" w:pos="720"/>
          <w:tab w:val="left" w:pos="0" w:leader="none"/>
        </w:tabs>
        <w:spacing w:before="0" w:after="0"/>
        <w:ind w:hanging="283" w:left="709"/>
        <w:rPr/>
      </w:pPr>
      <w:r>
        <w:rPr/>
        <w:t xml:space="preserve">Journalisation des accès aux dossiers </w:t>
      </w:r>
    </w:p>
    <w:p>
      <w:pPr>
        <w:pStyle w:val="BodyText"/>
        <w:numPr>
          <w:ilvl w:val="0"/>
          <w:numId w:val="22"/>
        </w:numPr>
        <w:tabs>
          <w:tab w:val="clear" w:pos="720"/>
          <w:tab w:val="left" w:pos="0" w:leader="none"/>
        </w:tabs>
        <w:ind w:hanging="283" w:left="709"/>
        <w:rPr/>
      </w:pPr>
      <w:r>
        <w:rPr/>
        <w:t xml:space="preserve">Politique de confidentialité claire et transparente </w:t>
      </w:r>
    </w:p>
    <w:p>
      <w:pPr>
        <w:pStyle w:val="Heading3"/>
        <w:spacing w:before="0" w:after="200"/>
        <w:rPr/>
      </w:pPr>
      <w:r>
        <w:rPr/>
        <w:t>7.2. Performance</w:t>
      </w:r>
    </w:p>
    <w:p>
      <w:pPr>
        <w:pStyle w:val="BodyText"/>
        <w:numPr>
          <w:ilvl w:val="0"/>
          <w:numId w:val="23"/>
        </w:numPr>
        <w:tabs>
          <w:tab w:val="clear" w:pos="720"/>
          <w:tab w:val="left" w:pos="0" w:leader="none"/>
        </w:tabs>
        <w:spacing w:before="0" w:after="0"/>
        <w:ind w:hanging="283" w:left="709"/>
        <w:rPr/>
      </w:pPr>
      <w:r>
        <w:rPr/>
        <w:t xml:space="preserve">Temps de chargement des pages &lt; 3 secondes avec une connexion 3G </w:t>
      </w:r>
    </w:p>
    <w:p>
      <w:pPr>
        <w:pStyle w:val="BodyText"/>
        <w:numPr>
          <w:ilvl w:val="0"/>
          <w:numId w:val="23"/>
        </w:numPr>
        <w:tabs>
          <w:tab w:val="clear" w:pos="720"/>
          <w:tab w:val="left" w:pos="0" w:leader="none"/>
        </w:tabs>
        <w:spacing w:before="0" w:after="0"/>
        <w:ind w:hanging="283" w:left="709"/>
        <w:rPr/>
      </w:pPr>
      <w:r>
        <w:rPr/>
        <w:t xml:space="preserve">Support simultané de minimum 1000 utilisateurs actifs </w:t>
      </w:r>
    </w:p>
    <w:p>
      <w:pPr>
        <w:pStyle w:val="BodyText"/>
        <w:numPr>
          <w:ilvl w:val="0"/>
          <w:numId w:val="23"/>
        </w:numPr>
        <w:tabs>
          <w:tab w:val="clear" w:pos="720"/>
          <w:tab w:val="left" w:pos="0" w:leader="none"/>
        </w:tabs>
        <w:spacing w:before="0" w:after="0"/>
        <w:ind w:hanging="283" w:left="709"/>
        <w:rPr/>
      </w:pPr>
      <w:r>
        <w:rPr/>
        <w:t xml:space="preserve">Disponibilité 24/7 avec un objectif de 99,5% de temps de fonctionnement </w:t>
      </w:r>
    </w:p>
    <w:p>
      <w:pPr>
        <w:pStyle w:val="BodyText"/>
        <w:numPr>
          <w:ilvl w:val="0"/>
          <w:numId w:val="23"/>
        </w:numPr>
        <w:tabs>
          <w:tab w:val="clear" w:pos="720"/>
          <w:tab w:val="left" w:pos="0" w:leader="none"/>
        </w:tabs>
        <w:ind w:hanging="283" w:left="709"/>
        <w:rPr/>
      </w:pPr>
      <w:r>
        <w:rPr/>
        <w:t xml:space="preserve">Optimisation pour les connexions à faible bande passante </w:t>
      </w:r>
    </w:p>
    <w:p>
      <w:pPr>
        <w:pStyle w:val="Heading3"/>
        <w:spacing w:before="0" w:after="200"/>
        <w:rPr/>
      </w:pPr>
      <w:r>
        <w:rPr/>
        <w:t>7.3. Accessibilité</w:t>
      </w:r>
    </w:p>
    <w:p>
      <w:pPr>
        <w:pStyle w:val="BodyText"/>
        <w:numPr>
          <w:ilvl w:val="0"/>
          <w:numId w:val="24"/>
        </w:numPr>
        <w:tabs>
          <w:tab w:val="clear" w:pos="720"/>
          <w:tab w:val="left" w:pos="0" w:leader="none"/>
        </w:tabs>
        <w:spacing w:before="0" w:after="0"/>
        <w:ind w:hanging="283" w:left="709"/>
        <w:rPr/>
      </w:pPr>
      <w:r>
        <w:rPr/>
        <w:t xml:space="preserve">Conformité aux directives WCAG 2.1 niveau AA </w:t>
      </w:r>
    </w:p>
    <w:p>
      <w:pPr>
        <w:pStyle w:val="BodyText"/>
        <w:numPr>
          <w:ilvl w:val="0"/>
          <w:numId w:val="24"/>
        </w:numPr>
        <w:tabs>
          <w:tab w:val="clear" w:pos="720"/>
          <w:tab w:val="left" w:pos="0" w:leader="none"/>
        </w:tabs>
        <w:spacing w:before="0" w:after="0"/>
        <w:ind w:hanging="283" w:left="709"/>
        <w:rPr/>
      </w:pPr>
      <w:r>
        <w:rPr/>
        <w:t xml:space="preserve">Interface multilingue (français, anglais, et principales langues camerounaises) </w:t>
      </w:r>
    </w:p>
    <w:p>
      <w:pPr>
        <w:pStyle w:val="BodyText"/>
        <w:numPr>
          <w:ilvl w:val="0"/>
          <w:numId w:val="24"/>
        </w:numPr>
        <w:tabs>
          <w:tab w:val="clear" w:pos="720"/>
          <w:tab w:val="left" w:pos="0" w:leader="none"/>
        </w:tabs>
        <w:spacing w:before="0" w:after="0"/>
        <w:ind w:hanging="283" w:left="709"/>
        <w:rPr/>
      </w:pPr>
      <w:r>
        <w:rPr/>
        <w:t xml:space="preserve">Support des lecteurs d'écran </w:t>
      </w:r>
    </w:p>
    <w:p>
      <w:pPr>
        <w:pStyle w:val="BodyText"/>
        <w:numPr>
          <w:ilvl w:val="0"/>
          <w:numId w:val="24"/>
        </w:numPr>
        <w:tabs>
          <w:tab w:val="clear" w:pos="720"/>
          <w:tab w:val="left" w:pos="0" w:leader="none"/>
        </w:tabs>
        <w:ind w:hanging="283" w:left="709"/>
        <w:rPr/>
      </w:pPr>
      <w:r>
        <w:rPr/>
        <w:t xml:space="preserve">Fonctionnalités accessibles via clavier </w:t>
      </w:r>
    </w:p>
    <w:p>
      <w:pPr>
        <w:pStyle w:val="Heading3"/>
        <w:spacing w:before="0" w:after="200"/>
        <w:rPr/>
      </w:pPr>
      <w:r>
        <w:rPr/>
        <w:t>7.4. Évolutivité</w:t>
      </w:r>
    </w:p>
    <w:p>
      <w:pPr>
        <w:pStyle w:val="BodyText"/>
        <w:numPr>
          <w:ilvl w:val="0"/>
          <w:numId w:val="25"/>
        </w:numPr>
        <w:tabs>
          <w:tab w:val="clear" w:pos="720"/>
          <w:tab w:val="left" w:pos="0" w:leader="none"/>
        </w:tabs>
        <w:spacing w:before="0" w:after="0"/>
        <w:ind w:hanging="283" w:left="709"/>
        <w:rPr/>
      </w:pPr>
      <w:r>
        <w:rPr/>
        <w:t xml:space="preserve">Architecture modulaire permettant l'ajout de nouvelles fonctionnalités </w:t>
      </w:r>
    </w:p>
    <w:p>
      <w:pPr>
        <w:pStyle w:val="BodyText"/>
        <w:numPr>
          <w:ilvl w:val="0"/>
          <w:numId w:val="25"/>
        </w:numPr>
        <w:tabs>
          <w:tab w:val="clear" w:pos="720"/>
          <w:tab w:val="left" w:pos="0" w:leader="none"/>
        </w:tabs>
        <w:spacing w:before="0" w:after="0"/>
        <w:ind w:hanging="283" w:left="709"/>
        <w:rPr/>
      </w:pPr>
      <w:r>
        <w:rPr/>
        <w:t xml:space="preserve">API documentée pour intégrations futures </w:t>
      </w:r>
    </w:p>
    <w:p>
      <w:pPr>
        <w:pStyle w:val="BodyText"/>
        <w:numPr>
          <w:ilvl w:val="0"/>
          <w:numId w:val="25"/>
        </w:numPr>
        <w:tabs>
          <w:tab w:val="clear" w:pos="720"/>
          <w:tab w:val="left" w:pos="0" w:leader="none"/>
        </w:tabs>
        <w:ind w:hanging="283" w:left="709"/>
        <w:rPr/>
      </w:pPr>
      <w:r>
        <w:rPr/>
        <w:t xml:space="preserve">Capacité à s'adapter à une augmentation d'utilisateurs </w:t>
      </w:r>
    </w:p>
    <w:p>
      <w:pPr>
        <w:pStyle w:val="Heading2"/>
        <w:spacing w:before="0" w:after="200"/>
        <w:rPr/>
      </w:pPr>
      <w:r>
        <w:rPr/>
        <w:t>8. Livrables</w:t>
      </w:r>
    </w:p>
    <w:p>
      <w:pPr>
        <w:pStyle w:val="Heading3"/>
        <w:spacing w:before="0" w:after="200"/>
        <w:rPr/>
      </w:pPr>
      <w:r>
        <w:rPr/>
        <w:t>8.1. Livrables de Développement</w:t>
      </w:r>
    </w:p>
    <w:p>
      <w:pPr>
        <w:pStyle w:val="BodyText"/>
        <w:numPr>
          <w:ilvl w:val="0"/>
          <w:numId w:val="26"/>
        </w:numPr>
        <w:tabs>
          <w:tab w:val="clear" w:pos="720"/>
          <w:tab w:val="left" w:pos="0" w:leader="none"/>
        </w:tabs>
        <w:spacing w:before="0" w:after="0"/>
        <w:ind w:hanging="283" w:left="709"/>
        <w:rPr/>
      </w:pPr>
      <w:r>
        <w:rPr/>
        <w:t xml:space="preserve">Spécifications techniques détaillées </w:t>
      </w:r>
    </w:p>
    <w:p>
      <w:pPr>
        <w:pStyle w:val="BodyText"/>
        <w:numPr>
          <w:ilvl w:val="0"/>
          <w:numId w:val="26"/>
        </w:numPr>
        <w:tabs>
          <w:tab w:val="clear" w:pos="720"/>
          <w:tab w:val="left" w:pos="0" w:leader="none"/>
        </w:tabs>
        <w:spacing w:before="0" w:after="0"/>
        <w:ind w:hanging="283" w:left="709"/>
        <w:rPr/>
      </w:pPr>
      <w:r>
        <w:rPr/>
        <w:t xml:space="preserve">Code source documenté </w:t>
      </w:r>
    </w:p>
    <w:p>
      <w:pPr>
        <w:pStyle w:val="BodyText"/>
        <w:numPr>
          <w:ilvl w:val="0"/>
          <w:numId w:val="26"/>
        </w:numPr>
        <w:tabs>
          <w:tab w:val="clear" w:pos="720"/>
          <w:tab w:val="left" w:pos="0" w:leader="none"/>
        </w:tabs>
        <w:spacing w:before="0" w:after="0"/>
        <w:ind w:hanging="283" w:left="709"/>
        <w:rPr/>
      </w:pPr>
      <w:r>
        <w:rPr/>
        <w:t xml:space="preserve">Documentation API </w:t>
      </w:r>
    </w:p>
    <w:p>
      <w:pPr>
        <w:pStyle w:val="BodyText"/>
        <w:numPr>
          <w:ilvl w:val="0"/>
          <w:numId w:val="26"/>
        </w:numPr>
        <w:tabs>
          <w:tab w:val="clear" w:pos="720"/>
          <w:tab w:val="left" w:pos="0" w:leader="none"/>
        </w:tabs>
        <w:spacing w:before="0" w:after="0"/>
        <w:ind w:hanging="283" w:left="709"/>
        <w:rPr/>
      </w:pPr>
      <w:r>
        <w:rPr/>
        <w:t xml:space="preserve">Manuels d'administration et d'utilisation </w:t>
      </w:r>
    </w:p>
    <w:p>
      <w:pPr>
        <w:pStyle w:val="BodyText"/>
        <w:numPr>
          <w:ilvl w:val="0"/>
          <w:numId w:val="26"/>
        </w:numPr>
        <w:tabs>
          <w:tab w:val="clear" w:pos="720"/>
          <w:tab w:val="left" w:pos="0" w:leader="none"/>
        </w:tabs>
        <w:ind w:hanging="283" w:left="709"/>
        <w:rPr/>
      </w:pPr>
      <w:r>
        <w:rPr/>
        <w:t xml:space="preserve">Scripts de déploiement et de migration </w:t>
      </w:r>
    </w:p>
    <w:p>
      <w:pPr>
        <w:pStyle w:val="Heading3"/>
        <w:spacing w:before="0" w:after="200"/>
        <w:rPr/>
      </w:pPr>
      <w:r>
        <w:rPr/>
        <w:t>8.2. Livrables Finaux</w:t>
      </w:r>
    </w:p>
    <w:p>
      <w:pPr>
        <w:pStyle w:val="BodyText"/>
        <w:numPr>
          <w:ilvl w:val="0"/>
          <w:numId w:val="27"/>
        </w:numPr>
        <w:tabs>
          <w:tab w:val="clear" w:pos="720"/>
          <w:tab w:val="left" w:pos="0" w:leader="none"/>
        </w:tabs>
        <w:spacing w:before="0" w:after="200"/>
        <w:ind w:hanging="283" w:left="709"/>
        <w:rPr/>
      </w:pPr>
      <w:r>
        <w:rPr>
          <w:rStyle w:val="Strong"/>
        </w:rPr>
        <w:t>Application Web Responsive</w:t>
      </w:r>
    </w:p>
    <w:p>
      <w:pPr>
        <w:pStyle w:val="BodyText"/>
        <w:numPr>
          <w:ilvl w:val="1"/>
          <w:numId w:val="27"/>
        </w:numPr>
        <w:tabs>
          <w:tab w:val="clear" w:pos="720"/>
          <w:tab w:val="left" w:pos="0" w:leader="none"/>
        </w:tabs>
        <w:spacing w:before="0" w:after="0"/>
        <w:ind w:hanging="283" w:left="1418"/>
        <w:rPr/>
      </w:pPr>
      <w:r>
        <w:rPr/>
        <w:t xml:space="preserve">Interface adaptée aux ordinateurs, tablettes et smartphones </w:t>
      </w:r>
    </w:p>
    <w:p>
      <w:pPr>
        <w:pStyle w:val="BodyText"/>
        <w:numPr>
          <w:ilvl w:val="1"/>
          <w:numId w:val="27"/>
        </w:numPr>
        <w:tabs>
          <w:tab w:val="clear" w:pos="720"/>
          <w:tab w:val="left" w:pos="0" w:leader="none"/>
        </w:tabs>
        <w:spacing w:before="0" w:after="0"/>
        <w:ind w:hanging="283" w:left="1418"/>
        <w:rPr/>
      </w:pPr>
      <w:r>
        <w:rPr/>
        <w:t xml:space="preserve">Compatible avec les navigateurs principaux et leurs versions récentes </w:t>
      </w:r>
    </w:p>
    <w:p>
      <w:pPr>
        <w:pStyle w:val="BodyText"/>
        <w:numPr>
          <w:ilvl w:val="0"/>
          <w:numId w:val="27"/>
        </w:numPr>
        <w:tabs>
          <w:tab w:val="clear" w:pos="720"/>
          <w:tab w:val="left" w:pos="0" w:leader="none"/>
        </w:tabs>
        <w:spacing w:before="0" w:after="200"/>
        <w:ind w:hanging="283" w:left="709"/>
        <w:rPr/>
      </w:pPr>
      <w:r>
        <w:rPr>
          <w:rStyle w:val="Strong"/>
        </w:rPr>
        <w:t>Application Mobile Android</w:t>
      </w:r>
    </w:p>
    <w:p>
      <w:pPr>
        <w:pStyle w:val="BodyText"/>
        <w:numPr>
          <w:ilvl w:val="1"/>
          <w:numId w:val="27"/>
        </w:numPr>
        <w:tabs>
          <w:tab w:val="clear" w:pos="720"/>
          <w:tab w:val="left" w:pos="0" w:leader="none"/>
        </w:tabs>
        <w:spacing w:before="0" w:after="0"/>
        <w:ind w:hanging="283" w:left="1418"/>
        <w:rPr/>
      </w:pPr>
      <w:r>
        <w:rPr/>
        <w:t xml:space="preserve">Disponible sur Google Play Store </w:t>
      </w:r>
    </w:p>
    <w:p>
      <w:pPr>
        <w:pStyle w:val="BodyText"/>
        <w:numPr>
          <w:ilvl w:val="1"/>
          <w:numId w:val="27"/>
        </w:numPr>
        <w:tabs>
          <w:tab w:val="clear" w:pos="720"/>
          <w:tab w:val="left" w:pos="0" w:leader="none"/>
        </w:tabs>
        <w:spacing w:before="0" w:after="0"/>
        <w:ind w:hanging="283" w:left="1418"/>
        <w:rPr/>
      </w:pPr>
      <w:r>
        <w:rPr/>
        <w:t xml:space="preserve">Fonctionnalités principales accessibles hors ligne </w:t>
      </w:r>
    </w:p>
    <w:p>
      <w:pPr>
        <w:pStyle w:val="BodyText"/>
        <w:numPr>
          <w:ilvl w:val="0"/>
          <w:numId w:val="27"/>
        </w:numPr>
        <w:tabs>
          <w:tab w:val="clear" w:pos="720"/>
          <w:tab w:val="left" w:pos="0" w:leader="none"/>
        </w:tabs>
        <w:spacing w:before="0" w:after="200"/>
        <w:ind w:hanging="283" w:left="709"/>
        <w:rPr/>
      </w:pPr>
      <w:r>
        <w:rPr>
          <w:rStyle w:val="Strong"/>
        </w:rPr>
        <w:t>Plateforme d'Administration</w:t>
      </w:r>
    </w:p>
    <w:p>
      <w:pPr>
        <w:pStyle w:val="BodyText"/>
        <w:numPr>
          <w:ilvl w:val="1"/>
          <w:numId w:val="27"/>
        </w:numPr>
        <w:tabs>
          <w:tab w:val="clear" w:pos="720"/>
          <w:tab w:val="left" w:pos="0" w:leader="none"/>
        </w:tabs>
        <w:spacing w:before="0" w:after="0"/>
        <w:ind w:hanging="283" w:left="1418"/>
        <w:rPr/>
      </w:pPr>
      <w:r>
        <w:rPr/>
        <w:t xml:space="preserve">Tableau de bord pour la gestion des utilisateurs </w:t>
      </w:r>
    </w:p>
    <w:p>
      <w:pPr>
        <w:pStyle w:val="BodyText"/>
        <w:numPr>
          <w:ilvl w:val="1"/>
          <w:numId w:val="27"/>
        </w:numPr>
        <w:tabs>
          <w:tab w:val="clear" w:pos="720"/>
          <w:tab w:val="left" w:pos="0" w:leader="none"/>
        </w:tabs>
        <w:spacing w:before="0" w:after="0"/>
        <w:ind w:hanging="283" w:left="1418"/>
        <w:rPr/>
      </w:pPr>
      <w:r>
        <w:rPr/>
        <w:t xml:space="preserve">Outils de modération et de reporting </w:t>
      </w:r>
    </w:p>
    <w:p>
      <w:pPr>
        <w:pStyle w:val="BodyText"/>
        <w:numPr>
          <w:ilvl w:val="1"/>
          <w:numId w:val="27"/>
        </w:numPr>
        <w:tabs>
          <w:tab w:val="clear" w:pos="720"/>
          <w:tab w:val="left" w:pos="0" w:leader="none"/>
        </w:tabs>
        <w:spacing w:before="0" w:after="0"/>
        <w:ind w:hanging="283" w:left="1418"/>
        <w:rPr/>
      </w:pPr>
      <w:r>
        <w:rPr/>
        <w:t xml:space="preserve">Système d'analyse des données d'utilisation </w:t>
      </w:r>
    </w:p>
    <w:p>
      <w:pPr>
        <w:pStyle w:val="BodyText"/>
        <w:numPr>
          <w:ilvl w:val="0"/>
          <w:numId w:val="27"/>
        </w:numPr>
        <w:tabs>
          <w:tab w:val="clear" w:pos="720"/>
          <w:tab w:val="left" w:pos="0" w:leader="none"/>
        </w:tabs>
        <w:spacing w:before="0" w:after="200"/>
        <w:ind w:hanging="283" w:left="709"/>
        <w:rPr/>
      </w:pPr>
      <w:r>
        <w:rPr>
          <w:rStyle w:val="Strong"/>
        </w:rPr>
        <w:t>Documentation</w:t>
      </w:r>
    </w:p>
    <w:p>
      <w:pPr>
        <w:pStyle w:val="BodyText"/>
        <w:numPr>
          <w:ilvl w:val="1"/>
          <w:numId w:val="27"/>
        </w:numPr>
        <w:tabs>
          <w:tab w:val="clear" w:pos="720"/>
          <w:tab w:val="left" w:pos="0" w:leader="none"/>
        </w:tabs>
        <w:spacing w:before="0" w:after="0"/>
        <w:ind w:hanging="283" w:left="1418"/>
        <w:rPr/>
      </w:pPr>
      <w:r>
        <w:rPr/>
        <w:t xml:space="preserve">Guide d'utilisation pour les sportifs </w:t>
      </w:r>
    </w:p>
    <w:p>
      <w:pPr>
        <w:pStyle w:val="BodyText"/>
        <w:numPr>
          <w:ilvl w:val="1"/>
          <w:numId w:val="27"/>
        </w:numPr>
        <w:tabs>
          <w:tab w:val="clear" w:pos="720"/>
          <w:tab w:val="left" w:pos="0" w:leader="none"/>
        </w:tabs>
        <w:spacing w:before="0" w:after="0"/>
        <w:ind w:hanging="283" w:left="1418"/>
        <w:rPr/>
      </w:pPr>
      <w:r>
        <w:rPr/>
        <w:t xml:space="preserve">Guide pour les professionnels de santé </w:t>
      </w:r>
    </w:p>
    <w:p>
      <w:pPr>
        <w:pStyle w:val="BodyText"/>
        <w:numPr>
          <w:ilvl w:val="1"/>
          <w:numId w:val="27"/>
        </w:numPr>
        <w:tabs>
          <w:tab w:val="clear" w:pos="720"/>
          <w:tab w:val="left" w:pos="0" w:leader="none"/>
        </w:tabs>
        <w:ind w:hanging="283" w:left="1418"/>
        <w:rPr/>
      </w:pPr>
      <w:r>
        <w:rPr/>
        <w:t xml:space="preserve">Documentation technique pour maintenance future </w:t>
      </w:r>
    </w:p>
    <w:p>
      <w:pPr>
        <w:pStyle w:val="Heading2"/>
        <w:spacing w:before="0" w:after="200"/>
        <w:rPr/>
      </w:pPr>
      <w:r>
        <w:rPr/>
        <w:t>9. Planning et Jalons</w:t>
      </w:r>
    </w:p>
    <w:p>
      <w:pPr>
        <w:pStyle w:val="PreformattedText"/>
        <w:spacing w:before="0" w:after="200"/>
        <w:rPr/>
      </w:pPr>
      <w:r>
        <w:rPr>
          <w:rStyle w:val="SourceText"/>
        </w:rPr>
        <w:t>gantt</w:t>
      </w:r>
    </w:p>
    <w:p>
      <w:pPr>
        <w:pStyle w:val="PreformattedText"/>
        <w:spacing w:before="0" w:after="200"/>
        <w:rPr/>
      </w:pPr>
      <w:r>
        <w:rPr>
          <w:rStyle w:val="SourceText"/>
        </w:rPr>
        <w:t xml:space="preserve">    </w:t>
      </w:r>
      <w:r>
        <w:rPr>
          <w:rStyle w:val="SourceText"/>
        </w:rPr>
        <w:t>title Planning de Développement</w:t>
      </w:r>
    </w:p>
    <w:p>
      <w:pPr>
        <w:pStyle w:val="PreformattedText"/>
        <w:spacing w:before="0" w:after="200"/>
        <w:rPr/>
      </w:pPr>
      <w:r>
        <w:rPr>
          <w:rStyle w:val="SourceText"/>
        </w:rPr>
        <w:t xml:space="preserve">    </w:t>
      </w:r>
      <w:r>
        <w:rPr>
          <w:rStyle w:val="SourceText"/>
        </w:rPr>
        <w:t>dateFormat  YYYY-MM-DD</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section Phase Préparatoire</w:t>
      </w:r>
    </w:p>
    <w:p>
      <w:pPr>
        <w:pStyle w:val="PreformattedText"/>
        <w:spacing w:before="0" w:after="200"/>
        <w:rPr/>
      </w:pPr>
      <w:r>
        <w:rPr>
          <w:rStyle w:val="SourceText"/>
        </w:rPr>
        <w:t xml:space="preserve">    </w:t>
      </w:r>
      <w:r>
        <w:rPr>
          <w:rStyle w:val="SourceText"/>
        </w:rPr>
        <w:t>Analyse des besoins           :a1, 2025-05-01, 30d</w:t>
      </w:r>
    </w:p>
    <w:p>
      <w:pPr>
        <w:pStyle w:val="PreformattedText"/>
        <w:spacing w:before="0" w:after="200"/>
        <w:rPr/>
      </w:pPr>
      <w:r>
        <w:rPr>
          <w:rStyle w:val="SourceText"/>
        </w:rPr>
        <w:t xml:space="preserve">    </w:t>
      </w:r>
      <w:r>
        <w:rPr>
          <w:rStyle w:val="SourceText"/>
        </w:rPr>
        <w:t xml:space="preserve">Conception UX/UI              :a2, after a1, 45d </w:t>
      </w:r>
    </w:p>
    <w:p>
      <w:pPr>
        <w:pStyle w:val="PreformattedText"/>
        <w:spacing w:before="0" w:after="200"/>
        <w:rPr/>
      </w:pPr>
      <w:r>
        <w:rPr>
          <w:rStyle w:val="SourceText"/>
        </w:rPr>
        <w:t xml:space="preserve">    </w:t>
      </w:r>
      <w:r>
        <w:rPr>
          <w:rStyle w:val="SourceText"/>
        </w:rPr>
        <w:t>Validation architecture       :a3, after a2, 15d</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section Développement</w:t>
      </w:r>
    </w:p>
    <w:p>
      <w:pPr>
        <w:pStyle w:val="PreformattedText"/>
        <w:spacing w:before="0" w:after="200"/>
        <w:rPr/>
      </w:pPr>
      <w:r>
        <w:rPr>
          <w:rStyle w:val="SourceText"/>
        </w:rPr>
        <w:t xml:space="preserve">    </w:t>
      </w:r>
      <w:r>
        <w:rPr>
          <w:rStyle w:val="SourceText"/>
        </w:rPr>
        <w:t>Backend - Core                :b1, after a3, 60d</w:t>
      </w:r>
    </w:p>
    <w:p>
      <w:pPr>
        <w:pStyle w:val="PreformattedText"/>
        <w:spacing w:before="0" w:after="200"/>
        <w:rPr/>
      </w:pPr>
      <w:r>
        <w:rPr>
          <w:rStyle w:val="SourceText"/>
        </w:rPr>
        <w:t xml:space="preserve">    </w:t>
      </w:r>
      <w:r>
        <w:rPr>
          <w:rStyle w:val="SourceText"/>
        </w:rPr>
        <w:t>Frontend - Web                :b2, after a3, 50d</w:t>
      </w:r>
    </w:p>
    <w:p>
      <w:pPr>
        <w:pStyle w:val="PreformattedText"/>
        <w:spacing w:before="0" w:after="200"/>
        <w:rPr/>
      </w:pPr>
      <w:r>
        <w:rPr>
          <w:rStyle w:val="SourceText"/>
        </w:rPr>
        <w:t xml:space="preserve">    </w:t>
      </w:r>
      <w:r>
        <w:rPr>
          <w:rStyle w:val="SourceText"/>
        </w:rPr>
        <w:t>Frontend - Mobile             :b3, after b2, 45d</w:t>
      </w:r>
    </w:p>
    <w:p>
      <w:pPr>
        <w:pStyle w:val="PreformattedText"/>
        <w:spacing w:before="0" w:after="200"/>
        <w:rPr/>
      </w:pPr>
      <w:r>
        <w:rPr>
          <w:rStyle w:val="SourceText"/>
        </w:rPr>
        <w:t xml:space="preserve">    </w:t>
      </w:r>
      <w:r>
        <w:rPr>
          <w:rStyle w:val="SourceText"/>
        </w:rPr>
        <w:t>Intégration des API           :b4, after b1, 30d</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section Tests</w:t>
      </w:r>
    </w:p>
    <w:p>
      <w:pPr>
        <w:pStyle w:val="PreformattedText"/>
        <w:spacing w:before="0" w:after="200"/>
        <w:rPr/>
      </w:pPr>
      <w:r>
        <w:rPr>
          <w:rStyle w:val="SourceText"/>
        </w:rPr>
        <w:t xml:space="preserve">    </w:t>
      </w:r>
      <w:r>
        <w:rPr>
          <w:rStyle w:val="SourceText"/>
        </w:rPr>
        <w:t>Tests unitaires               :c1, after b1, 30d</w:t>
      </w:r>
    </w:p>
    <w:p>
      <w:pPr>
        <w:pStyle w:val="PreformattedText"/>
        <w:spacing w:before="0" w:after="200"/>
        <w:rPr/>
      </w:pPr>
      <w:r>
        <w:rPr>
          <w:rStyle w:val="SourceText"/>
        </w:rPr>
        <w:t xml:space="preserve">    </w:t>
      </w:r>
      <w:r>
        <w:rPr>
          <w:rStyle w:val="SourceText"/>
        </w:rPr>
        <w:t>Tests d'intégration           :c2, after b4, 20d</w:t>
      </w:r>
    </w:p>
    <w:p>
      <w:pPr>
        <w:pStyle w:val="PreformattedText"/>
        <w:spacing w:before="0" w:after="200"/>
        <w:rPr/>
      </w:pPr>
      <w:r>
        <w:rPr>
          <w:rStyle w:val="SourceText"/>
        </w:rPr>
        <w:t xml:space="preserve">    </w:t>
      </w:r>
      <w:r>
        <w:rPr>
          <w:rStyle w:val="SourceText"/>
        </w:rPr>
        <w:t>Tests utilisateurs            :c3, after b2, 25d</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section Déploiement</w:t>
      </w:r>
    </w:p>
    <w:p>
      <w:pPr>
        <w:pStyle w:val="PreformattedText"/>
        <w:spacing w:before="0" w:after="200"/>
        <w:rPr/>
      </w:pPr>
      <w:r>
        <w:rPr>
          <w:rStyle w:val="SourceText"/>
        </w:rPr>
        <w:t xml:space="preserve">    </w:t>
      </w:r>
      <w:r>
        <w:rPr>
          <w:rStyle w:val="SourceText"/>
        </w:rPr>
        <w:t>Version Beta                  :d1, after c2, 15d</w:t>
      </w:r>
    </w:p>
    <w:p>
      <w:pPr>
        <w:pStyle w:val="PreformattedText"/>
        <w:spacing w:before="0" w:after="200"/>
        <w:rPr/>
      </w:pPr>
      <w:r>
        <w:rPr>
          <w:rStyle w:val="SourceText"/>
        </w:rPr>
        <w:t xml:space="preserve">    </w:t>
      </w:r>
      <w:r>
        <w:rPr>
          <w:rStyle w:val="SourceText"/>
        </w:rPr>
        <w:t>Correction de bugs            :d2, after d1, 20d</w:t>
      </w:r>
    </w:p>
    <w:p>
      <w:pPr>
        <w:pStyle w:val="PreformattedText"/>
        <w:spacing w:before="0" w:after="200"/>
        <w:rPr/>
      </w:pPr>
      <w:r>
        <w:rPr>
          <w:rStyle w:val="SourceText"/>
        </w:rPr>
        <w:t xml:space="preserve">    </w:t>
      </w:r>
      <w:r>
        <w:rPr>
          <w:rStyle w:val="SourceText"/>
        </w:rPr>
        <w:t>Lancement MVP                 :milestone, d3, after d2, 0d</w:t>
      </w:r>
    </w:p>
    <w:p>
      <w:pPr>
        <w:pStyle w:val="PreformattedText"/>
        <w:spacing w:before="0" w:after="200"/>
        <w:rPr/>
      </w:pPr>
      <w:r>
        <w:rPr>
          <w:rStyle w:val="SourceText"/>
        </w:rPr>
        <w:t xml:space="preserve">    </w:t>
      </w:r>
    </w:p>
    <w:p>
      <w:pPr>
        <w:pStyle w:val="PreformattedText"/>
        <w:spacing w:before="0" w:after="200"/>
        <w:rPr/>
      </w:pPr>
      <w:r>
        <w:rPr>
          <w:rStyle w:val="SourceText"/>
        </w:rPr>
        <w:t xml:space="preserve">    </w:t>
      </w:r>
      <w:r>
        <w:rPr>
          <w:rStyle w:val="SourceText"/>
        </w:rPr>
        <w:t>section Post-Lancement</w:t>
      </w:r>
    </w:p>
    <w:p>
      <w:pPr>
        <w:pStyle w:val="PreformattedText"/>
        <w:spacing w:before="0" w:after="200"/>
        <w:rPr/>
      </w:pPr>
      <w:r>
        <w:rPr>
          <w:rStyle w:val="SourceText"/>
        </w:rPr>
        <w:t xml:space="preserve">    </w:t>
      </w:r>
      <w:r>
        <w:rPr>
          <w:rStyle w:val="SourceText"/>
        </w:rPr>
        <w:t>Suivi et optimisation         :e1, after d3, 60d</w:t>
      </w:r>
    </w:p>
    <w:p>
      <w:pPr>
        <w:pStyle w:val="PreformattedText"/>
        <w:spacing w:before="0" w:after="200"/>
        <w:rPr/>
      </w:pPr>
      <w:r>
        <w:rPr>
          <w:rStyle w:val="SourceText"/>
        </w:rPr>
        <w:t xml:space="preserve">    </w:t>
      </w:r>
      <w:r>
        <w:rPr>
          <w:rStyle w:val="SourceText"/>
        </w:rPr>
        <w:t>Nouvelles fonctionnalités     :e2, after d3, 90d</w:t>
      </w:r>
    </w:p>
    <w:p>
      <w:pPr>
        <w:pStyle w:val="PreformattedText"/>
        <w:spacing w:before="0" w:after="200"/>
        <w:rPr/>
      </w:pPr>
      <w:r>
        <w:rPr/>
      </w:r>
    </w:p>
    <w:p>
      <w:pPr>
        <w:pStyle w:val="Heading2"/>
        <w:spacing w:before="0" w:after="200"/>
        <w:rPr/>
      </w:pPr>
      <w:r>
        <w:rPr/>
        <w:t>10. Budget et Ressources</w:t>
      </w:r>
    </w:p>
    <w:p>
      <w:pPr>
        <w:pStyle w:val="Heading3"/>
        <w:spacing w:before="0" w:after="200"/>
        <w:rPr/>
      </w:pPr>
      <w:r>
        <w:rPr/>
        <w:t>10.1. Ressources Humaines</w:t>
      </w:r>
    </w:p>
    <w:p>
      <w:pPr>
        <w:pStyle w:val="BodyText"/>
        <w:numPr>
          <w:ilvl w:val="0"/>
          <w:numId w:val="28"/>
        </w:numPr>
        <w:tabs>
          <w:tab w:val="clear" w:pos="720"/>
          <w:tab w:val="left" w:pos="0" w:leader="none"/>
        </w:tabs>
        <w:spacing w:before="0" w:after="0"/>
        <w:ind w:hanging="283" w:left="709"/>
        <w:rPr/>
      </w:pPr>
      <w:r>
        <w:rPr/>
        <w:t xml:space="preserve">1 Chef de projet </w:t>
      </w:r>
    </w:p>
    <w:p>
      <w:pPr>
        <w:pStyle w:val="BodyText"/>
        <w:numPr>
          <w:ilvl w:val="0"/>
          <w:numId w:val="28"/>
        </w:numPr>
        <w:tabs>
          <w:tab w:val="clear" w:pos="720"/>
          <w:tab w:val="left" w:pos="0" w:leader="none"/>
        </w:tabs>
        <w:spacing w:before="0" w:after="0"/>
        <w:ind w:hanging="283" w:left="709"/>
        <w:rPr/>
      </w:pPr>
      <w:r>
        <w:rPr/>
        <w:t xml:space="preserve">2 Développeurs backend </w:t>
      </w:r>
    </w:p>
    <w:p>
      <w:pPr>
        <w:pStyle w:val="BodyText"/>
        <w:numPr>
          <w:ilvl w:val="0"/>
          <w:numId w:val="28"/>
        </w:numPr>
        <w:tabs>
          <w:tab w:val="clear" w:pos="720"/>
          <w:tab w:val="left" w:pos="0" w:leader="none"/>
        </w:tabs>
        <w:spacing w:before="0" w:after="0"/>
        <w:ind w:hanging="283" w:left="709"/>
        <w:rPr/>
      </w:pPr>
      <w:r>
        <w:rPr/>
        <w:t xml:space="preserve">2 Développeurs frontend </w:t>
      </w:r>
    </w:p>
    <w:p>
      <w:pPr>
        <w:pStyle w:val="BodyText"/>
        <w:numPr>
          <w:ilvl w:val="0"/>
          <w:numId w:val="28"/>
        </w:numPr>
        <w:tabs>
          <w:tab w:val="clear" w:pos="720"/>
          <w:tab w:val="left" w:pos="0" w:leader="none"/>
        </w:tabs>
        <w:spacing w:before="0" w:after="0"/>
        <w:ind w:hanging="283" w:left="709"/>
        <w:rPr/>
      </w:pPr>
      <w:r>
        <w:rPr/>
        <w:t xml:space="preserve">1 Designer UX/UI </w:t>
      </w:r>
    </w:p>
    <w:p>
      <w:pPr>
        <w:pStyle w:val="BodyText"/>
        <w:numPr>
          <w:ilvl w:val="0"/>
          <w:numId w:val="28"/>
        </w:numPr>
        <w:tabs>
          <w:tab w:val="clear" w:pos="720"/>
          <w:tab w:val="left" w:pos="0" w:leader="none"/>
        </w:tabs>
        <w:spacing w:before="0" w:after="0"/>
        <w:ind w:hanging="283" w:left="709"/>
        <w:rPr/>
      </w:pPr>
      <w:r>
        <w:rPr/>
        <w:t xml:space="preserve">1 Spécialiste en sécurité informatique </w:t>
      </w:r>
    </w:p>
    <w:p>
      <w:pPr>
        <w:pStyle w:val="BodyText"/>
        <w:numPr>
          <w:ilvl w:val="0"/>
          <w:numId w:val="28"/>
        </w:numPr>
        <w:tabs>
          <w:tab w:val="clear" w:pos="720"/>
          <w:tab w:val="left" w:pos="0" w:leader="none"/>
        </w:tabs>
        <w:spacing w:before="0" w:after="0"/>
        <w:ind w:hanging="283" w:left="709"/>
        <w:rPr/>
      </w:pPr>
      <w:r>
        <w:rPr/>
        <w:t xml:space="preserve">1 Testeur QA </w:t>
      </w:r>
    </w:p>
    <w:p>
      <w:pPr>
        <w:pStyle w:val="BodyText"/>
        <w:numPr>
          <w:ilvl w:val="0"/>
          <w:numId w:val="28"/>
        </w:numPr>
        <w:tabs>
          <w:tab w:val="clear" w:pos="720"/>
          <w:tab w:val="left" w:pos="0" w:leader="none"/>
        </w:tabs>
        <w:ind w:hanging="283" w:left="709"/>
        <w:rPr/>
      </w:pPr>
      <w:r>
        <w:rPr/>
        <w:t xml:space="preserve">Consultants spécialisés en psychologie du sport </w:t>
      </w:r>
    </w:p>
    <w:p>
      <w:pPr>
        <w:pStyle w:val="Heading3"/>
        <w:spacing w:before="0" w:after="200"/>
        <w:rPr/>
      </w:pPr>
      <w:r>
        <w:rPr/>
        <w:t>10.2. Infrastructure Technique</w:t>
      </w:r>
    </w:p>
    <w:p>
      <w:pPr>
        <w:pStyle w:val="BodyText"/>
        <w:numPr>
          <w:ilvl w:val="0"/>
          <w:numId w:val="29"/>
        </w:numPr>
        <w:tabs>
          <w:tab w:val="clear" w:pos="720"/>
          <w:tab w:val="left" w:pos="0" w:leader="none"/>
        </w:tabs>
        <w:spacing w:before="0" w:after="0"/>
        <w:ind w:hanging="283" w:left="709"/>
        <w:rPr/>
      </w:pPr>
      <w:r>
        <w:rPr/>
        <w:t xml:space="preserve">Serveurs cloud (préférence pour hébergement africain) </w:t>
      </w:r>
    </w:p>
    <w:p>
      <w:pPr>
        <w:pStyle w:val="BodyText"/>
        <w:numPr>
          <w:ilvl w:val="0"/>
          <w:numId w:val="29"/>
        </w:numPr>
        <w:tabs>
          <w:tab w:val="clear" w:pos="720"/>
          <w:tab w:val="left" w:pos="0" w:leader="none"/>
        </w:tabs>
        <w:spacing w:before="0" w:after="0"/>
        <w:ind w:hanging="283" w:left="709"/>
        <w:rPr/>
      </w:pPr>
      <w:r>
        <w:rPr/>
        <w:t xml:space="preserve">Services de base de données </w:t>
      </w:r>
    </w:p>
    <w:p>
      <w:pPr>
        <w:pStyle w:val="BodyText"/>
        <w:numPr>
          <w:ilvl w:val="0"/>
          <w:numId w:val="29"/>
        </w:numPr>
        <w:tabs>
          <w:tab w:val="clear" w:pos="720"/>
          <w:tab w:val="left" w:pos="0" w:leader="none"/>
        </w:tabs>
        <w:spacing w:before="0" w:after="0"/>
        <w:ind w:hanging="283" w:left="709"/>
        <w:rPr/>
      </w:pPr>
      <w:r>
        <w:rPr/>
        <w:t xml:space="preserve">CDN pour distribution de contenu </w:t>
      </w:r>
    </w:p>
    <w:p>
      <w:pPr>
        <w:pStyle w:val="BodyText"/>
        <w:numPr>
          <w:ilvl w:val="0"/>
          <w:numId w:val="29"/>
        </w:numPr>
        <w:tabs>
          <w:tab w:val="clear" w:pos="720"/>
          <w:tab w:val="left" w:pos="0" w:leader="none"/>
        </w:tabs>
        <w:spacing w:before="0" w:after="0"/>
        <w:ind w:hanging="283" w:left="709"/>
        <w:rPr/>
      </w:pPr>
      <w:r>
        <w:rPr/>
        <w:t xml:space="preserve">Solution de vidéoconférence intégrable </w:t>
      </w:r>
    </w:p>
    <w:p>
      <w:pPr>
        <w:pStyle w:val="BodyText"/>
        <w:numPr>
          <w:ilvl w:val="0"/>
          <w:numId w:val="29"/>
        </w:numPr>
        <w:tabs>
          <w:tab w:val="clear" w:pos="720"/>
          <w:tab w:val="left" w:pos="0" w:leader="none"/>
        </w:tabs>
        <w:ind w:hanging="283" w:left="709"/>
        <w:rPr/>
      </w:pPr>
      <w:r>
        <w:rPr/>
        <w:t xml:space="preserve">Services de messagerie </w:t>
      </w:r>
    </w:p>
    <w:p>
      <w:pPr>
        <w:pStyle w:val="Heading3"/>
        <w:spacing w:before="0" w:after="200"/>
        <w:rPr/>
      </w:pPr>
      <w:r>
        <w:rPr/>
        <w:t>10.3. Budget Estimatif</w:t>
      </w:r>
    </w:p>
    <w:p>
      <w:pPr>
        <w:pStyle w:val="BodyText"/>
        <w:numPr>
          <w:ilvl w:val="0"/>
          <w:numId w:val="30"/>
        </w:numPr>
        <w:tabs>
          <w:tab w:val="clear" w:pos="720"/>
          <w:tab w:val="left" w:pos="0" w:leader="none"/>
        </w:tabs>
        <w:spacing w:before="0" w:after="0"/>
        <w:ind w:hanging="283" w:left="709"/>
        <w:rPr/>
      </w:pPr>
      <w:r>
        <w:rPr/>
        <w:t xml:space="preserve">Développement initial: 35 000 000 FCFA </w:t>
      </w:r>
    </w:p>
    <w:p>
      <w:pPr>
        <w:pStyle w:val="BodyText"/>
        <w:numPr>
          <w:ilvl w:val="0"/>
          <w:numId w:val="30"/>
        </w:numPr>
        <w:tabs>
          <w:tab w:val="clear" w:pos="720"/>
          <w:tab w:val="left" w:pos="0" w:leader="none"/>
        </w:tabs>
        <w:spacing w:before="0" w:after="0"/>
        <w:ind w:hanging="283" w:left="709"/>
        <w:rPr/>
      </w:pPr>
      <w:r>
        <w:rPr/>
        <w:t xml:space="preserve">Infrastructure annuelle: 7 000 000 FCFA </w:t>
      </w:r>
    </w:p>
    <w:p>
      <w:pPr>
        <w:pStyle w:val="BodyText"/>
        <w:numPr>
          <w:ilvl w:val="0"/>
          <w:numId w:val="30"/>
        </w:numPr>
        <w:tabs>
          <w:tab w:val="clear" w:pos="720"/>
          <w:tab w:val="left" w:pos="0" w:leader="none"/>
        </w:tabs>
        <w:spacing w:before="0" w:after="0"/>
        <w:ind w:hanging="283" w:left="709"/>
        <w:rPr/>
      </w:pPr>
      <w:r>
        <w:rPr/>
        <w:t xml:space="preserve">Marketing et lancement: 5 000 000 FCFA </w:t>
      </w:r>
    </w:p>
    <w:p>
      <w:pPr>
        <w:pStyle w:val="BodyText"/>
        <w:numPr>
          <w:ilvl w:val="0"/>
          <w:numId w:val="30"/>
        </w:numPr>
        <w:tabs>
          <w:tab w:val="clear" w:pos="720"/>
          <w:tab w:val="left" w:pos="0" w:leader="none"/>
        </w:tabs>
        <w:ind w:hanging="283" w:left="709"/>
        <w:rPr/>
      </w:pPr>
      <w:r>
        <w:rPr/>
        <w:t xml:space="preserve">Maintenance et support (annuel): 8 000 000 FCFA </w:t>
      </w:r>
    </w:p>
    <w:p>
      <w:pPr>
        <w:pStyle w:val="Heading2"/>
        <w:spacing w:before="0" w:after="200"/>
        <w:rPr/>
      </w:pPr>
      <w:r>
        <w:rPr/>
        <w:t>11. Modèle Économique et Pérennité</w:t>
      </w:r>
    </w:p>
    <w:p>
      <w:pPr>
        <w:pStyle w:val="Heading3"/>
        <w:spacing w:before="0" w:after="200"/>
        <w:rPr/>
      </w:pPr>
      <w:r>
        <w:rPr/>
        <w:t>11.1. Sources de Revenus</w:t>
      </w:r>
    </w:p>
    <w:p>
      <w:pPr>
        <w:pStyle w:val="BodyText"/>
        <w:numPr>
          <w:ilvl w:val="0"/>
          <w:numId w:val="31"/>
        </w:numPr>
        <w:tabs>
          <w:tab w:val="clear" w:pos="720"/>
          <w:tab w:val="left" w:pos="0" w:leader="none"/>
        </w:tabs>
        <w:spacing w:before="0" w:after="0"/>
        <w:ind w:hanging="283" w:left="709"/>
        <w:rPr/>
      </w:pPr>
      <w:r>
        <w:rPr/>
        <w:t xml:space="preserve">Abonnements pour sportifs (différents niveaux) </w:t>
      </w:r>
    </w:p>
    <w:p>
      <w:pPr>
        <w:pStyle w:val="BodyText"/>
        <w:numPr>
          <w:ilvl w:val="0"/>
          <w:numId w:val="31"/>
        </w:numPr>
        <w:tabs>
          <w:tab w:val="clear" w:pos="720"/>
          <w:tab w:val="left" w:pos="0" w:leader="none"/>
        </w:tabs>
        <w:spacing w:before="0" w:after="0"/>
        <w:ind w:hanging="283" w:left="709"/>
        <w:rPr/>
      </w:pPr>
      <w:r>
        <w:rPr/>
        <w:t xml:space="preserve">Commission sur consultations </w:t>
      </w:r>
    </w:p>
    <w:p>
      <w:pPr>
        <w:pStyle w:val="BodyText"/>
        <w:numPr>
          <w:ilvl w:val="0"/>
          <w:numId w:val="31"/>
        </w:numPr>
        <w:tabs>
          <w:tab w:val="clear" w:pos="720"/>
          <w:tab w:val="left" w:pos="0" w:leader="none"/>
        </w:tabs>
        <w:spacing w:before="0" w:after="0"/>
        <w:ind w:hanging="283" w:left="709"/>
        <w:rPr/>
      </w:pPr>
      <w:r>
        <w:rPr/>
        <w:t xml:space="preserve">Partenariats avec fédérations sportives </w:t>
      </w:r>
    </w:p>
    <w:p>
      <w:pPr>
        <w:pStyle w:val="BodyText"/>
        <w:numPr>
          <w:ilvl w:val="0"/>
          <w:numId w:val="31"/>
        </w:numPr>
        <w:tabs>
          <w:tab w:val="clear" w:pos="720"/>
          <w:tab w:val="left" w:pos="0" w:leader="none"/>
        </w:tabs>
        <w:spacing w:before="0" w:after="0"/>
        <w:ind w:hanging="283" w:left="709"/>
        <w:rPr/>
      </w:pPr>
      <w:r>
        <w:rPr/>
        <w:t xml:space="preserve">Subventions gouvernementales et d'organisations sportives </w:t>
      </w:r>
    </w:p>
    <w:p>
      <w:pPr>
        <w:pStyle w:val="BodyText"/>
        <w:numPr>
          <w:ilvl w:val="0"/>
          <w:numId w:val="31"/>
        </w:numPr>
        <w:tabs>
          <w:tab w:val="clear" w:pos="720"/>
          <w:tab w:val="left" w:pos="0" w:leader="none"/>
        </w:tabs>
        <w:ind w:hanging="283" w:left="709"/>
        <w:rPr/>
      </w:pPr>
      <w:r>
        <w:rPr/>
        <w:t xml:space="preserve">Version entreprise pour clubs et académies sportives </w:t>
      </w:r>
    </w:p>
    <w:p>
      <w:pPr>
        <w:pStyle w:val="Heading3"/>
        <w:spacing w:before="0" w:after="200"/>
        <w:rPr/>
      </w:pPr>
      <w:r>
        <w:rPr/>
        <w:t>11.2. Stratégie de Croissance</w:t>
      </w:r>
    </w:p>
    <w:p>
      <w:pPr>
        <w:pStyle w:val="BodyText"/>
        <w:numPr>
          <w:ilvl w:val="0"/>
          <w:numId w:val="32"/>
        </w:numPr>
        <w:tabs>
          <w:tab w:val="clear" w:pos="720"/>
          <w:tab w:val="left" w:pos="0" w:leader="none"/>
        </w:tabs>
        <w:spacing w:before="0" w:after="0"/>
        <w:ind w:hanging="283" w:left="709"/>
        <w:rPr/>
      </w:pPr>
      <w:r>
        <w:rPr/>
        <w:t xml:space="preserve">Phase 1: Focus sur sports de combat au Cameroun </w:t>
      </w:r>
    </w:p>
    <w:p>
      <w:pPr>
        <w:pStyle w:val="BodyText"/>
        <w:numPr>
          <w:ilvl w:val="0"/>
          <w:numId w:val="32"/>
        </w:numPr>
        <w:tabs>
          <w:tab w:val="clear" w:pos="720"/>
          <w:tab w:val="left" w:pos="0" w:leader="none"/>
        </w:tabs>
        <w:spacing w:before="0" w:after="0"/>
        <w:ind w:hanging="283" w:left="709"/>
        <w:rPr/>
      </w:pPr>
      <w:r>
        <w:rPr/>
        <w:t xml:space="preserve">Phase 2: Extension à tous sports au Cameroun </w:t>
      </w:r>
    </w:p>
    <w:p>
      <w:pPr>
        <w:pStyle w:val="BodyText"/>
        <w:numPr>
          <w:ilvl w:val="0"/>
          <w:numId w:val="32"/>
        </w:numPr>
        <w:tabs>
          <w:tab w:val="clear" w:pos="720"/>
          <w:tab w:val="left" w:pos="0" w:leader="none"/>
        </w:tabs>
        <w:spacing w:before="0" w:after="0"/>
        <w:ind w:hanging="283" w:left="709"/>
        <w:rPr/>
      </w:pPr>
      <w:r>
        <w:rPr/>
        <w:t xml:space="preserve">Phase 3: Expansion vers d'autres pays d'Afrique Centrale </w:t>
      </w:r>
    </w:p>
    <w:p>
      <w:pPr>
        <w:pStyle w:val="BodyText"/>
        <w:numPr>
          <w:ilvl w:val="0"/>
          <w:numId w:val="32"/>
        </w:numPr>
        <w:tabs>
          <w:tab w:val="clear" w:pos="720"/>
          <w:tab w:val="left" w:pos="0" w:leader="none"/>
        </w:tabs>
        <w:ind w:hanging="283" w:left="709"/>
        <w:rPr/>
      </w:pPr>
      <w:r>
        <w:rPr/>
        <w:t xml:space="preserve">Phase 4: Adaptation pour marché panafricain </w:t>
      </w:r>
    </w:p>
    <w:p>
      <w:pPr>
        <w:pStyle w:val="Heading2"/>
        <w:spacing w:before="0" w:after="200"/>
        <w:rPr/>
      </w:pPr>
      <w:r>
        <w:rPr/>
        <w:t>12. Risques et Mitigations</w:t>
      </w:r>
    </w:p>
    <w:p>
      <w:pPr>
        <w:pStyle w:val="PreformattedText"/>
        <w:spacing w:before="0" w:after="200"/>
        <w:rPr/>
      </w:pPr>
      <w:r>
        <w:rPr>
          <w:rStyle w:val="SourceText"/>
        </w:rPr>
        <w:t>| Risque | Probabilité | Impact | Stratégie de Mitigation |</w:t>
      </w:r>
    </w:p>
    <w:p>
      <w:pPr>
        <w:pStyle w:val="PreformattedText"/>
        <w:spacing w:before="0" w:after="200"/>
        <w:rPr/>
      </w:pPr>
      <w:r>
        <w:rPr>
          <w:rStyle w:val="SourceText"/>
        </w:rPr>
        <w:t>|--------|-------------|--------|-------------------------|</w:t>
      </w:r>
    </w:p>
    <w:p>
      <w:pPr>
        <w:pStyle w:val="PreformattedText"/>
        <w:spacing w:before="0" w:after="200"/>
        <w:rPr/>
      </w:pPr>
      <w:r>
        <w:rPr>
          <w:rStyle w:val="SourceText"/>
        </w:rPr>
        <w:t>| Faible adoption par les sportifs | Élevée | Critique | - Campagnes de sensibilisation&lt;br&gt;- Partenariats avec fédérations&lt;br&gt;- Témoignages d'athlètes connus |</w:t>
      </w:r>
    </w:p>
    <w:p>
      <w:pPr>
        <w:pStyle w:val="PreformattedText"/>
        <w:spacing w:before="0" w:after="200"/>
        <w:rPr/>
      </w:pPr>
      <w:r>
        <w:rPr>
          <w:rStyle w:val="SourceText"/>
        </w:rPr>
        <w:t>| Manque de professionnels qualifiés | Moyenne | Élevé | - Programme de formation spécifique&lt;br&gt;- Partenariats internationaux&lt;br&gt;- Recrutement progressif |</w:t>
      </w:r>
    </w:p>
    <w:p>
      <w:pPr>
        <w:pStyle w:val="PreformattedText"/>
        <w:spacing w:before="0" w:after="200"/>
        <w:rPr/>
      </w:pPr>
      <w:r>
        <w:rPr>
          <w:rStyle w:val="SourceText"/>
        </w:rPr>
        <w:t>| Problèmes de connectivité | Élevée | Moyen | - Mode hors-ligne&lt;br&gt;- Optimisation bande passante&lt;br&gt;- Solutions alternatives textuelles |</w:t>
      </w:r>
    </w:p>
    <w:p>
      <w:pPr>
        <w:pStyle w:val="PreformattedText"/>
        <w:spacing w:before="0" w:after="200"/>
        <w:rPr/>
      </w:pPr>
      <w:r>
        <w:rPr>
          <w:rStyle w:val="SourceText"/>
        </w:rPr>
        <w:t>| Stigmatisation santé mentale | Élevée | Élevé | - Communication adaptée culturellement&lt;br&gt;- Éducation progressive&lt;br&gt;- Anonymat garanti |</w:t>
      </w:r>
    </w:p>
    <w:p>
      <w:pPr>
        <w:pStyle w:val="PreformattedText"/>
        <w:spacing w:before="0" w:after="200"/>
        <w:rPr/>
      </w:pPr>
      <w:r>
        <w:rPr>
          <w:rStyle w:val="SourceText"/>
        </w:rPr>
        <w:t>| Sécurité des données | Moyenne | Critique | - Chiffrement bout-en-bout&lt;br&gt;- Audits réguliers&lt;br&gt;- Formation utilisateurs |</w:t>
      </w:r>
    </w:p>
    <w:p>
      <w:pPr>
        <w:pStyle w:val="PreformattedText"/>
        <w:spacing w:before="0" w:after="200"/>
        <w:rPr/>
      </w:pPr>
      <w:r>
        <w:rPr>
          <w:rStyle w:val="SourceText"/>
        </w:rPr>
        <w:t>| Viabilité financière | Moyenne | Critique | - Modèle freemium&lt;br&gt;- Recherche subventions&lt;br&gt;- Partenariats stratégiques |</w:t>
      </w:r>
    </w:p>
    <w:p>
      <w:pPr>
        <w:pStyle w:val="PreformattedText"/>
        <w:spacing w:before="0" w:after="200"/>
        <w:rPr/>
      </w:pPr>
      <w:r>
        <w:rPr>
          <w:rStyle w:val="SourceText"/>
        </w:rPr>
        <w:t>| Résistance culturelle | Élevée | Élevé | - Adaptation aux valeurs locales&lt;br&gt;- Approche progressive&lt;br&gt;- Implication leaders communautaires |</w:t>
      </w:r>
    </w:p>
    <w:p>
      <w:pPr>
        <w:pStyle w:val="PreformattedText"/>
        <w:spacing w:before="0" w:after="200"/>
        <w:rPr/>
      </w:pPr>
      <w:r>
        <w:rPr/>
      </w:r>
    </w:p>
    <w:p>
      <w:pPr>
        <w:pStyle w:val="Heading2"/>
        <w:spacing w:before="0" w:after="200"/>
        <w:rPr/>
      </w:pPr>
      <w:r>
        <w:rPr/>
        <w:t>13. Conclusion</w:t>
      </w:r>
    </w:p>
    <w:p>
      <w:pPr>
        <w:pStyle w:val="BodyText"/>
        <w:spacing w:before="0" w:after="200"/>
        <w:rPr/>
      </w:pPr>
      <w:r>
        <w:rPr/>
        <w:t>Ce cahier des charges présente une vision complète pour le développement d'une plateforme innovante dédiée à la prévention et à l'accompagnement psychologique des sportifs camerounais. La solution proposée vise à combler un vide important dans l'écosystème sportif national, tout en créant des opportunités économiques pour les professionnels de la santé mentale.</w:t>
      </w:r>
    </w:p>
    <w:p>
      <w:pPr>
        <w:pStyle w:val="BodyText"/>
        <w:spacing w:before="0" w:after="200"/>
        <w:rPr/>
      </w:pPr>
      <w:r>
        <w:rPr/>
        <w:t>Le projet se distingue par:</w:t>
      </w:r>
    </w:p>
    <w:p>
      <w:pPr>
        <w:pStyle w:val="BodyText"/>
        <w:numPr>
          <w:ilvl w:val="0"/>
          <w:numId w:val="33"/>
        </w:numPr>
        <w:tabs>
          <w:tab w:val="clear" w:pos="720"/>
          <w:tab w:val="left" w:pos="0" w:leader="none"/>
        </w:tabs>
        <w:spacing w:before="0" w:after="0"/>
        <w:ind w:hanging="283" w:left="709"/>
        <w:rPr/>
      </w:pPr>
      <w:r>
        <w:rPr/>
        <w:t xml:space="preserve">Son approche intégrée combinant consultations, outils d'autoévaluation et communauté </w:t>
      </w:r>
    </w:p>
    <w:p>
      <w:pPr>
        <w:pStyle w:val="BodyText"/>
        <w:numPr>
          <w:ilvl w:val="0"/>
          <w:numId w:val="33"/>
        </w:numPr>
        <w:tabs>
          <w:tab w:val="clear" w:pos="720"/>
          <w:tab w:val="left" w:pos="0" w:leader="none"/>
        </w:tabs>
        <w:spacing w:before="0" w:after="0"/>
        <w:ind w:hanging="283" w:left="709"/>
        <w:rPr/>
      </w:pPr>
      <w:r>
        <w:rPr/>
        <w:t xml:space="preserve">Sa sensibilité aux spécificités culturelles camerounaises </w:t>
      </w:r>
    </w:p>
    <w:p>
      <w:pPr>
        <w:pStyle w:val="BodyText"/>
        <w:numPr>
          <w:ilvl w:val="0"/>
          <w:numId w:val="33"/>
        </w:numPr>
        <w:tabs>
          <w:tab w:val="clear" w:pos="720"/>
          <w:tab w:val="left" w:pos="0" w:leader="none"/>
        </w:tabs>
        <w:spacing w:before="0" w:after="0"/>
        <w:ind w:hanging="283" w:left="709"/>
        <w:rPr/>
      </w:pPr>
      <w:r>
        <w:rPr/>
        <w:t xml:space="preserve">Son potentiel d'évolution vers un marché panafricain </w:t>
      </w:r>
    </w:p>
    <w:p>
      <w:pPr>
        <w:pStyle w:val="BodyText"/>
        <w:numPr>
          <w:ilvl w:val="0"/>
          <w:numId w:val="33"/>
        </w:numPr>
        <w:tabs>
          <w:tab w:val="clear" w:pos="720"/>
          <w:tab w:val="left" w:pos="0" w:leader="none"/>
        </w:tabs>
        <w:ind w:hanging="283" w:left="709"/>
        <w:rPr/>
      </w:pPr>
      <w:r>
        <w:rPr/>
        <w:t xml:space="preserve">Son impact positif tant sur les performances sportives que sur le bien-être général des athlètes </w:t>
      </w:r>
    </w:p>
    <w:p>
      <w:pPr>
        <w:pStyle w:val="BodyText"/>
        <w:spacing w:before="0" w:after="200"/>
        <w:rPr/>
      </w:pPr>
      <w:r>
        <w:rPr/>
        <w:t>La réussite de ce projet nécessitera une collaboration étroite entre développeurs, experts en santé mentale et acteurs du monde sportif camerounais, ainsi qu'une stratégie de déploiement progressive et adaptative.</w:t>
      </w:r>
    </w:p>
    <w:p>
      <w:pPr>
        <w:pStyle w:val="Normal"/>
        <w:spacing w:before="0" w:after="200"/>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LibreOffice/25.2.1.2$Linux_X86_64 LibreOffice_project/520$Build-2</Application>
  <AppVersion>15.0000</AppVersion>
  <Pages>39</Pages>
  <Words>4261</Words>
  <Characters>27381</Characters>
  <CharactersWithSpaces>34904</CharactersWithSpaces>
  <Paragraphs>999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2025-04-07T22:20:34Z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